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Exercícios de Lógica de Programação em Python</w:t>
      </w:r>
    </w:p>
    <w:p/>
    <w:p>
      <w:pPr>
        <w:pStyle w:val="Heading2"/>
      </w:pPr>
      <w:r>
        <w:t>Descrição</w:t>
      </w:r>
    </w:p>
    <w:p>
      <w:pPr>
        <w:spacing w:after="120"/>
      </w:pPr>
      <w:r>
        <w:t>Resolução em Python dos exercícios de Lógica de Programação e Algoritmos da lista de exercícios da Wiki da Python Brasil (https://wiki.python.org.br/ListaDeExercicios).</w:t>
      </w:r>
    </w:p>
    <w:p/>
    <w:p>
      <w:pPr>
        <w:pStyle w:val="Heading2"/>
      </w:pPr>
      <w:r>
        <w:t>Conteúdo</w:t>
      </w:r>
    </w:p>
    <w:p>
      <w:pPr>
        <w:pStyle w:val="ListNumber"/>
        <w:spacing w:after="0"/>
      </w:pPr>
      <w:r>
        <w:t>Exercícios de Lógica de Programação em Python (#exercícios-de-lógica-de-programação-em-python)</w:t>
      </w:r>
    </w:p>
    <w:p>
      <w:pPr>
        <w:pStyle w:val="ListNumber"/>
        <w:spacing w:after="0"/>
        <w:ind w:left="360"/>
      </w:pPr>
      <w:r>
        <w:t>Descrição (#descrição)</w:t>
      </w:r>
    </w:p>
    <w:p>
      <w:pPr>
        <w:pStyle w:val="ListNumber"/>
        <w:spacing w:after="0"/>
        <w:ind w:left="360"/>
      </w:pPr>
      <w:r>
        <w:t>Conteúdo (#conteúdo)</w:t>
      </w:r>
    </w:p>
    <w:p>
      <w:pPr>
        <w:pStyle w:val="ListNumber"/>
        <w:spacing w:after="0"/>
        <w:ind w:left="360"/>
      </w:pPr>
      <w:r>
        <w:t>Motivação (#motivação)</w:t>
      </w:r>
    </w:p>
    <w:p>
      <w:pPr>
        <w:pStyle w:val="ListNumber"/>
        <w:spacing w:after="0"/>
        <w:ind w:left="360"/>
      </w:pPr>
      <w:r>
        <w:t>Olhe também (#olhe-também)</w:t>
      </w:r>
    </w:p>
    <w:p>
      <w:pPr>
        <w:pStyle w:val="ListNumber"/>
        <w:spacing w:after="0"/>
        <w:ind w:left="360"/>
      </w:pPr>
      <w:r>
        <w:t>Saiba que (#saiba-que)</w:t>
      </w:r>
    </w:p>
    <w:p>
      <w:pPr>
        <w:pStyle w:val="ListNumber"/>
        <w:spacing w:after="0"/>
        <w:ind w:left="360"/>
      </w:pPr>
      <w:r>
        <w:t>Enunciados (#enunciados)</w:t>
      </w:r>
    </w:p>
    <w:p>
      <w:pPr>
        <w:pStyle w:val="ListNumber"/>
        <w:spacing w:after="0"/>
        <w:ind w:left="1080"/>
      </w:pPr>
      <w:r>
        <w:t>Estruturas sequenciais (#estruturas-sequenciais)</w:t>
      </w:r>
    </w:p>
    <w:p>
      <w:pPr>
        <w:pStyle w:val="ListNumber"/>
        <w:spacing w:after="0"/>
        <w:ind w:left="1080"/>
      </w:pPr>
      <w:r>
        <w:t>Estruturas de decisão (#estruturas-de-decisão)</w:t>
      </w:r>
    </w:p>
    <w:p>
      <w:pPr>
        <w:pStyle w:val="ListNumber"/>
        <w:spacing w:after="0"/>
        <w:ind w:left="1080"/>
      </w:pPr>
      <w:r>
        <w:t>Estruturas de repetição (#estruturas-de-repetição)</w:t>
      </w:r>
    </w:p>
    <w:p>
      <w:pPr>
        <w:pStyle w:val="ListNumber"/>
        <w:spacing w:after="0"/>
        <w:ind w:left="1080"/>
      </w:pPr>
      <w:r>
        <w:t>Listas (#listas)</w:t>
      </w:r>
    </w:p>
    <w:p/>
    <w:p>
      <w:pPr>
        <w:pStyle w:val="Heading2"/>
      </w:pPr>
      <w:r>
        <w:t>Motivação</w:t>
      </w:r>
    </w:p>
    <w:p>
      <w:pPr>
        <w:spacing w:after="120"/>
      </w:pPr>
      <w:r>
        <w:t>Estou resolvendo esta lista para disponibilizar as resoluções como material complementar do meu curso de Lógica de Programação e Algoritmos com Python (https://www.udemy.com/course/programarcompython/?referralCode=2657DAE91BF990DE780E).</w:t>
      </w:r>
    </w:p>
    <w:p/>
    <w:p>
      <w:pPr>
        <w:pStyle w:val="Heading2"/>
      </w:pPr>
      <w:r>
        <w:t>Olhe também</w:t>
      </w:r>
    </w:p>
    <w:p>
      <w:pPr>
        <w:spacing w:after="120"/>
      </w:pPr>
      <w:r>
        <w:t>"Cópia" desse repositório para as linguagens:</w:t>
      </w:r>
    </w:p>
    <w:p>
      <w:pPr>
        <w:pStyle w:val="ListBullet"/>
        <w:spacing w:after="0"/>
      </w:pPr>
      <w:r>
        <w:t>C/C++ (https://github.com/isquicha/exercicios-logica-c)</w:t>
      </w:r>
    </w:p>
    <w:p>
      <w:pPr>
        <w:pStyle w:val="ListBullet"/>
        <w:spacing w:after="0"/>
      </w:pPr>
      <w:r>
        <w:t>Lua (https://github.com/isquicha/exercicios-logica-lua)</w:t>
      </w:r>
    </w:p>
    <w:p/>
    <w:p>
      <w:pPr>
        <w:spacing w:after="120"/>
      </w:pPr>
      <w:r>
        <w:t>Meus cursos de:</w:t>
      </w:r>
    </w:p>
    <w:p>
      <w:pPr>
        <w:pStyle w:val="ListBullet"/>
        <w:spacing w:after="0"/>
      </w:pPr>
      <w:r>
        <w:t>Programação Orientada a Objetos com Python (https://www.udemy.com/course/poocompython/?referralCode=2D98A8C4A1F3B64E6837)</w:t>
      </w:r>
    </w:p>
    <w:p>
      <w:pPr>
        <w:pStyle w:val="ListBullet"/>
        <w:spacing w:after="0"/>
      </w:pPr>
      <w:r>
        <w:t>Lógica de Programação e Algoritmos com C/C++ (https://www.udemy.com/course/programarcomc/?referralCode=04DEC481E14D3EFE4B1B)</w:t>
      </w:r>
    </w:p>
    <w:p>
      <w:pPr>
        <w:pStyle w:val="ListBullet"/>
        <w:spacing w:after="0"/>
      </w:pPr>
      <w:r>
        <w:t>Lógica de Programação e Algoritmos com Lua (https://www.udemy.com/course/programarcomlua/?referralCode=E7C03C84588AAED48068)</w:t>
      </w:r>
    </w:p>
    <w:p/>
    <w:p>
      <w:pPr>
        <w:spacing w:after="120"/>
      </w:pPr>
      <w:r>
        <w:t>A licença (https://creativecommons.org/licenses/by/2.5/br/) da Wiki da Python Brasil.</w:t>
      </w:r>
    </w:p>
    <w:p/>
    <w:p>
      <w:pPr>
        <w:pStyle w:val="Heading2"/>
      </w:pPr>
      <w:r>
        <w:t>Saiba que</w:t>
      </w:r>
    </w:p>
    <w:p>
      <w:pPr>
        <w:spacing w:after="120"/>
      </w:pPr>
      <w:r>
        <w:t>Como são resoluções para um curso de Lógica de Programação (nível inicante), não foram utilizadas as famosas boas práticas de programação, pois o objetivo é justamente ensinar os fundamentos de lógica, sem adicionar muita complexidade.</w:t>
      </w:r>
    </w:p>
    <w:p/>
    <w:p>
      <w:pPr>
        <w:pStyle w:val="Heading2"/>
      </w:pPr>
      <w:r>
        <w:t>Enunciados</w:t>
      </w:r>
    </w:p>
    <w:p>
      <w:pPr>
        <w:pStyle w:val="Heading3"/>
      </w:pPr>
      <w:r>
        <w:t>Estruturas sequenciais</w:t>
      </w:r>
    </w:p>
    <w:p>
      <w:pPr>
        <w:pStyle w:val="Heading4"/>
      </w:pPr>
      <w:r>
        <w:t>Exercicio 001 (exercicios/001.py)</w:t>
      </w:r>
    </w:p>
    <w:p/>
    <w:p>
      <w:pPr>
        <w:spacing w:after="120"/>
      </w:pPr>
      <w:r>
        <w:t>Faça um Programa que mostre a mensagem "Alo mundo" na tela.</w:t>
      </w:r>
    </w:p>
    <w:p/>
    <w:p>
      <w:pPr>
        <w:pStyle w:val="Heading4"/>
      </w:pPr>
      <w:r>
        <w:t>Exercicio 002 (exercicios/002.py)</w:t>
      </w:r>
    </w:p>
    <w:p/>
    <w:p>
      <w:pPr>
        <w:spacing w:after="120"/>
      </w:pPr>
      <w:r>
        <w:t>Faça um Programa que peça um número e então mostre a mensagem O número</w:t>
      </w:r>
    </w:p>
    <w:p>
      <w:pPr>
        <w:spacing w:after="120"/>
      </w:pPr>
      <w:r>
        <w:t>informado foi [número].</w:t>
      </w:r>
    </w:p>
    <w:p/>
    <w:p>
      <w:pPr>
        <w:pStyle w:val="Heading4"/>
      </w:pPr>
      <w:r>
        <w:t>Exercicio 003 (exercicios/003.py)</w:t>
      </w:r>
    </w:p>
    <w:p/>
    <w:p>
      <w:pPr>
        <w:spacing w:after="120"/>
      </w:pPr>
      <w:r>
        <w:t>Faça um Programa que peça dois números e imprima a soma.</w:t>
      </w:r>
    </w:p>
    <w:p/>
    <w:p>
      <w:pPr>
        <w:pStyle w:val="Heading4"/>
      </w:pPr>
      <w:r>
        <w:t>Exercicio 004 (exercicios/004.py)</w:t>
      </w:r>
    </w:p>
    <w:p/>
    <w:p>
      <w:pPr>
        <w:spacing w:after="120"/>
      </w:pPr>
      <w:r>
        <w:t>Faça um Programa que peça as 4 notas bimestrais e mostre a média.</w:t>
      </w:r>
    </w:p>
    <w:p/>
    <w:p>
      <w:pPr>
        <w:pStyle w:val="Heading4"/>
      </w:pPr>
      <w:r>
        <w:t>Exercicio 005 (exercicios/005.py)</w:t>
      </w:r>
    </w:p>
    <w:p/>
    <w:p>
      <w:pPr>
        <w:spacing w:after="120"/>
      </w:pPr>
      <w:r>
        <w:t>Faça um Programa que converta metros para centímetros.</w:t>
      </w:r>
    </w:p>
    <w:p/>
    <w:p>
      <w:pPr>
        <w:pStyle w:val="Heading4"/>
      </w:pPr>
      <w:r>
        <w:t>Exercicio 006 (exercicios/006.py)</w:t>
      </w:r>
    </w:p>
    <w:p/>
    <w:p>
      <w:pPr>
        <w:spacing w:after="120"/>
      </w:pPr>
      <w:r>
        <w:t>Faça um Programa que peça o raio de um círculo, calcule e mostre sua área.</w:t>
      </w:r>
    </w:p>
    <w:p/>
    <w:p>
      <w:pPr>
        <w:pStyle w:val="Heading4"/>
      </w:pPr>
      <w:r>
        <w:t>Exercicio 007 (exercicios/007.py)</w:t>
      </w:r>
    </w:p>
    <w:p/>
    <w:p>
      <w:pPr>
        <w:spacing w:after="120"/>
      </w:pPr>
      <w:r>
        <w:t>Faça um Programa que calcule a área de um quadrado, em seguida mostre o dobro</w:t>
      </w:r>
    </w:p>
    <w:p>
      <w:pPr>
        <w:spacing w:after="120"/>
      </w:pPr>
      <w:r>
        <w:t>desta área para o usuário.</w:t>
      </w:r>
    </w:p>
    <w:p/>
    <w:p>
      <w:pPr>
        <w:pStyle w:val="Heading4"/>
      </w:pPr>
      <w:r>
        <w:t>Exercicio 008 (exercicios/008.py)</w:t>
      </w:r>
    </w:p>
    <w:p/>
    <w:p>
      <w:pPr>
        <w:spacing w:after="120"/>
      </w:pPr>
      <w:r>
        <w:t>Faça um Programa que pergunte quanto você ganha por hora e o número de horas</w:t>
      </w:r>
    </w:p>
    <w:p>
      <w:pPr>
        <w:spacing w:after="120"/>
      </w:pPr>
      <w:r>
        <w:t>trabalhadas no mês. Calcule e mostre o total do seu salário no referido mês.</w:t>
      </w:r>
    </w:p>
    <w:p/>
    <w:p>
      <w:pPr>
        <w:pStyle w:val="Heading4"/>
      </w:pPr>
      <w:r>
        <w:t>Exercicio 009 (exercicios/009.py)</w:t>
      </w:r>
    </w:p>
    <w:p/>
    <w:p>
      <w:pPr>
        <w:spacing w:after="120"/>
      </w:pPr>
      <w:r>
        <w:t>Faça um Programa que peça a temperatura em graus Farenheit, transforme e mostre</w:t>
      </w:r>
    </w:p>
    <w:p>
      <w:pPr>
        <w:spacing w:after="120"/>
      </w:pPr>
      <w:r>
        <w:t>a temperatura em graus Celsius.</w:t>
      </w:r>
    </w:p>
    <w:p>
      <w:pPr>
        <w:spacing w:after="120"/>
      </w:pPr>
      <w:r>
        <w:t>C = (5 * (F-32) / 9).</w:t>
      </w:r>
    </w:p>
    <w:p/>
    <w:p>
      <w:pPr>
        <w:pStyle w:val="Heading4"/>
      </w:pPr>
      <w:r>
        <w:t>Exercicio 010 (exercicios/010.py)</w:t>
      </w:r>
    </w:p>
    <w:p/>
    <w:p>
      <w:pPr>
        <w:spacing w:after="120"/>
      </w:pPr>
      <w:r>
        <w:t>Faça um Programa que peça a temperatura em graus Celsius, transforme e mostre</w:t>
      </w:r>
    </w:p>
    <w:p>
      <w:pPr>
        <w:spacing w:after="120"/>
      </w:pPr>
      <w:r>
        <w:t>em graus Farenheit.</w:t>
      </w:r>
    </w:p>
    <w:p/>
    <w:p>
      <w:pPr>
        <w:pStyle w:val="Heading4"/>
      </w:pPr>
      <w:r>
        <w:t>Exercicio 011 (exercicios/011.py)</w:t>
      </w:r>
    </w:p>
    <w:p/>
    <w:p>
      <w:pPr>
        <w:spacing w:after="120"/>
      </w:pPr>
      <w:r>
        <w:t>Faça um Programa que peça 2 números inteiros e um número real.</w:t>
      </w:r>
    </w:p>
    <w:p>
      <w:pPr>
        <w:spacing w:after="120"/>
      </w:pPr>
      <w:r>
        <w:t>Calcule e mostre:</w:t>
      </w:r>
    </w:p>
    <w:p>
      <w:pPr>
        <w:spacing w:after="0"/>
      </w:pPr>
      <w:r>
        <w:rPr>
          <w:rStyle w:val="Monospace"/>
        </w:rPr>
        <w:t>o produto do dobro do primeiro com metade do segundo.</w:t>
      </w:r>
    </w:p>
    <w:p>
      <w:pPr>
        <w:spacing w:after="0"/>
      </w:pPr>
      <w:r>
        <w:rPr>
          <w:rStyle w:val="Monospace"/>
        </w:rPr>
        <w:t>a soma do triplo do primeiro com o terceiro.</w:t>
      </w:r>
    </w:p>
    <w:p>
      <w:pPr>
        <w:spacing w:after="0"/>
      </w:pPr>
      <w:r>
        <w:rPr>
          <w:rStyle w:val="Monospace"/>
        </w:rPr>
        <w:t>o terceiro elevado ao cubo.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012 (exercicios/012.py)</w:t>
      </w:r>
    </w:p>
    <w:p/>
    <w:p>
      <w:pPr>
        <w:spacing w:after="120"/>
      </w:pPr>
      <w:r>
        <w:t>Tendo como dados de entrada a altura de uma pessoa,</w:t>
      </w:r>
    </w:p>
    <w:p>
      <w:pPr>
        <w:spacing w:after="120"/>
      </w:pPr>
      <w:r>
        <w:t>construa um algoritmo que calcule seu peso ideal,</w:t>
      </w:r>
    </w:p>
    <w:p>
      <w:pPr>
        <w:spacing w:after="120"/>
      </w:pPr>
      <w:r>
        <w:t>usando a seguinte fórmula: (72.7*altura) - 58</w:t>
      </w:r>
    </w:p>
    <w:p/>
    <w:p>
      <w:pPr>
        <w:pStyle w:val="Heading4"/>
      </w:pPr>
      <w:r>
        <w:t>Exercicio 013 (exercicios/013.py)</w:t>
      </w:r>
    </w:p>
    <w:p/>
    <w:p>
      <w:pPr>
        <w:spacing w:after="120"/>
      </w:pPr>
      <w:r>
        <w:t>Tendo como dado de entrada a altura (h) de uma pessoa,</w:t>
      </w:r>
    </w:p>
    <w:p>
      <w:pPr>
        <w:spacing w:after="120"/>
      </w:pPr>
      <w:r>
        <w:t>construa um algoritmo que calcule seu peso ideal,</w:t>
      </w:r>
    </w:p>
    <w:p>
      <w:pPr>
        <w:spacing w:after="120"/>
      </w:pPr>
      <w:r>
        <w:t>utilizando as seguintes fórmulas:</w:t>
      </w:r>
    </w:p>
    <w:p>
      <w:pPr>
        <w:spacing w:after="0"/>
      </w:pPr>
      <w:r>
        <w:rPr>
          <w:rStyle w:val="Monospace"/>
        </w:rPr>
        <w:t>Para homens: (72.7*h) - 58</w:t>
      </w:r>
    </w:p>
    <w:p>
      <w:pPr>
        <w:spacing w:after="0"/>
      </w:pPr>
      <w:r>
        <w:rPr>
          <w:rStyle w:val="Monospace"/>
        </w:rPr>
        <w:t>Para mulheres: (62.1*h) - 44.7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014 (exercicios/014.py)</w:t>
      </w:r>
    </w:p>
    <w:p/>
    <w:p>
      <w:pPr>
        <w:spacing w:after="120"/>
      </w:pPr>
      <w:r>
        <w:t>João Papo-de-Pescador, homem de bem, comprou um microcomputador para controlar</w:t>
      </w:r>
    </w:p>
    <w:p>
      <w:pPr>
        <w:spacing w:after="120"/>
      </w:pPr>
      <w:r>
        <w:t>o rendimento diário de seu trabalho.</w:t>
      </w:r>
    </w:p>
    <w:p/>
    <w:p>
      <w:pPr>
        <w:spacing w:after="120"/>
      </w:pPr>
      <w:r>
        <w:t>Toda vez que ele traz um peso de peixes maior que o estabelecido pelo</w:t>
      </w:r>
    </w:p>
    <w:p>
      <w:pPr>
        <w:spacing w:after="120"/>
      </w:pPr>
      <w:r>
        <w:t>regulamento de pesca do estado de São Paulo (50 quilos) deve pagar uma multa</w:t>
      </w:r>
    </w:p>
    <w:p>
      <w:pPr>
        <w:spacing w:after="120"/>
      </w:pPr>
      <w:r>
        <w:t>de R$ 4,00 por quilo excedente.</w:t>
      </w:r>
    </w:p>
    <w:p/>
    <w:p>
      <w:pPr>
        <w:spacing w:after="120"/>
      </w:pPr>
      <w:r>
        <w:t>João precisa que você faça um programa que leia a variável peso</w:t>
      </w:r>
    </w:p>
    <w:p>
      <w:pPr>
        <w:spacing w:after="120"/>
      </w:pPr>
      <w:r>
        <w:t>(peso de peixes) e calcule o excesso.</w:t>
      </w:r>
    </w:p>
    <w:p/>
    <w:p>
      <w:pPr>
        <w:spacing w:after="120"/>
      </w:pPr>
      <w:r>
        <w:t>Gravar na variável excesso a quantidade de quilos além do limite</w:t>
      </w:r>
    </w:p>
    <w:p>
      <w:pPr>
        <w:spacing w:after="120"/>
      </w:pPr>
      <w:r>
        <w:t>e na variável multa o valor da multa que João deverá pagar.</w:t>
      </w:r>
    </w:p>
    <w:p>
      <w:pPr>
        <w:spacing w:after="120"/>
      </w:pPr>
      <w:r>
        <w:t>Imprima os dados do programa com as mensagens adequadas.</w:t>
      </w:r>
    </w:p>
    <w:p/>
    <w:p>
      <w:pPr>
        <w:pStyle w:val="Heading4"/>
      </w:pPr>
      <w:r>
        <w:t>Exercicio 015 (exercicios/015.py)</w:t>
      </w:r>
    </w:p>
    <w:p/>
    <w:p>
      <w:pPr>
        <w:spacing w:after="120"/>
      </w:pPr>
      <w:r>
        <w:t>Faça um Programa que pergunte quanto você ganha por hora e o número de horas</w:t>
      </w:r>
    </w:p>
    <w:p>
      <w:pPr>
        <w:spacing w:after="120"/>
      </w:pPr>
      <w:r>
        <w:t>trabalhadas no mês.</w:t>
      </w:r>
    </w:p>
    <w:p/>
    <w:p>
      <w:pPr>
        <w:spacing w:after="120"/>
      </w:pPr>
      <w:r>
        <w:t>Calcule e mostre o total do seu salário no referido mês,</w:t>
      </w:r>
    </w:p>
    <w:p>
      <w:pPr>
        <w:spacing w:after="120"/>
      </w:pPr>
      <w:r>
        <w:t>sabendo-se que são descontados 11% para o Imposto de Renda,</w:t>
      </w:r>
    </w:p>
    <w:p>
      <w:pPr>
        <w:spacing w:after="120"/>
      </w:pPr>
      <w:r>
        <w:t>8% para o INSS e 5% para o sindicato, faça um programa que nos dê:</w:t>
      </w:r>
    </w:p>
    <w:p>
      <w:pPr>
        <w:spacing w:after="0"/>
      </w:pPr>
      <w:r>
        <w:rPr>
          <w:rStyle w:val="Monospace"/>
        </w:rPr>
        <w:t>salário bruto.</w:t>
      </w:r>
    </w:p>
    <w:p>
      <w:pPr>
        <w:spacing w:after="0"/>
      </w:pPr>
      <w:r>
        <w:rPr>
          <w:rStyle w:val="Monospace"/>
        </w:rPr>
        <w:t>quanto pagou ao INSS.</w:t>
      </w:r>
    </w:p>
    <w:p>
      <w:pPr>
        <w:spacing w:after="0"/>
      </w:pPr>
      <w:r>
        <w:rPr>
          <w:rStyle w:val="Monospace"/>
        </w:rPr>
        <w:t>quanto pagou ao sindicato.</w:t>
      </w:r>
    </w:p>
    <w:p>
      <w:pPr>
        <w:spacing w:after="0"/>
      </w:pPr>
      <w:r>
        <w:rPr>
          <w:rStyle w:val="Monospace"/>
        </w:rPr>
        <w:t>o salário líquido.</w:t>
      </w:r>
    </w:p>
    <w:p>
      <w:pPr>
        <w:spacing w:after="120"/>
      </w:pPr>
    </w:p>
    <w:p>
      <w:pPr>
        <w:spacing w:after="120"/>
      </w:pPr>
      <w:r>
        <w:t>calcule os descontos e o salário líquido, conforme a tabela abaixo:</w:t>
      </w:r>
    </w:p>
    <w:p/>
    <w:p>
      <w:pPr>
        <w:spacing w:after="0"/>
      </w:pPr>
      <w:r>
        <w:rPr>
          <w:rStyle w:val="Monospace"/>
        </w:rPr>
        <w:t>+ Salário Bruto : R$</w:t>
      </w:r>
    </w:p>
    <w:p>
      <w:pPr>
        <w:spacing w:after="0"/>
      </w:pPr>
      <w:r>
        <w:rPr>
          <w:rStyle w:val="Monospace"/>
        </w:rPr>
        <w:t>- IR (11%) : R$</w:t>
      </w:r>
    </w:p>
    <w:p>
      <w:pPr>
        <w:spacing w:after="0"/>
      </w:pPr>
      <w:r>
        <w:rPr>
          <w:rStyle w:val="Monospace"/>
        </w:rPr>
        <w:t>- INSS (8%) : R$</w:t>
      </w:r>
    </w:p>
    <w:p>
      <w:pPr>
        <w:spacing w:after="0"/>
      </w:pPr>
      <w:r>
        <w:rPr>
          <w:rStyle w:val="Monospace"/>
        </w:rPr>
        <w:t>- Sindicato ( 5%) : R$</w:t>
      </w:r>
    </w:p>
    <w:p>
      <w:pPr>
        <w:spacing w:after="0"/>
      </w:pPr>
      <w:r>
        <w:rPr>
          <w:rStyle w:val="Monospace"/>
        </w:rPr>
        <w:t>= Salário Liquido : R$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spacing w:after="120"/>
      </w:pPr>
      <w:r>
        <w:t>Obs.: Salário Bruto - Descontos = Salário Líquido.</w:t>
      </w:r>
    </w:p>
    <w:p/>
    <w:p>
      <w:pPr>
        <w:pStyle w:val="Heading4"/>
      </w:pPr>
      <w:r>
        <w:t>Exercicio 016 (exercicios/016.py)</w:t>
      </w:r>
    </w:p>
    <w:p/>
    <w:p>
      <w:pPr>
        <w:spacing w:after="120"/>
      </w:pPr>
      <w:r>
        <w:t>Faça um programa para uma loja de tintas.</w:t>
      </w:r>
    </w:p>
    <w:p>
      <w:pPr>
        <w:spacing w:after="120"/>
      </w:pPr>
      <w:r>
        <w:t>O programa deverá pedir o tamanho em metros quadrados da área a ser pintada.</w:t>
      </w:r>
    </w:p>
    <w:p/>
    <w:p>
      <w:pPr>
        <w:spacing w:after="120"/>
      </w:pPr>
      <w:r>
        <w:t>Considere que a cobertura da tinta é de 1 litro para cada 3 metros</w:t>
      </w:r>
    </w:p>
    <w:p>
      <w:pPr>
        <w:spacing w:after="120"/>
      </w:pPr>
      <w:r>
        <w:t>quadrados e que a tinta é vendida em latas de 18 litros, que custam R$ 80,00.</w:t>
      </w:r>
    </w:p>
    <w:p/>
    <w:p>
      <w:pPr>
        <w:spacing w:after="120"/>
      </w:pPr>
      <w:r>
        <w:t>Informe ao usuário a quantidades de latas de tinta</w:t>
      </w:r>
    </w:p>
    <w:p>
      <w:pPr>
        <w:spacing w:after="120"/>
      </w:pPr>
      <w:r>
        <w:t>a serem compradas e o preço total.</w:t>
      </w:r>
    </w:p>
    <w:p/>
    <w:p>
      <w:pPr>
        <w:pStyle w:val="Heading4"/>
      </w:pPr>
      <w:r>
        <w:t>Exercicio 017 (exercicios/017.py)</w:t>
      </w:r>
    </w:p>
    <w:p/>
    <w:p>
      <w:pPr>
        <w:spacing w:after="120"/>
      </w:pPr>
      <w:r>
        <w:t>Faça um Programa para uma loja de tintas.</w:t>
      </w:r>
    </w:p>
    <w:p/>
    <w:p>
      <w:pPr>
        <w:spacing w:after="120"/>
      </w:pPr>
      <w:r>
        <w:t>O programa deverá pedir o tamanho em metros quadrados da área a ser pintada.</w:t>
      </w:r>
    </w:p>
    <w:p/>
    <w:p>
      <w:pPr>
        <w:spacing w:after="120"/>
      </w:pPr>
      <w:r>
        <w:t>Considere que a cobertura da tinta é de 1 litro para cada 6 metros quadrados</w:t>
      </w:r>
    </w:p>
    <w:p>
      <w:pPr>
        <w:spacing w:after="120"/>
      </w:pPr>
      <w:r>
        <w:t>e que a tinta é vendida em latas de 18 litros, que custam R$ 80,00</w:t>
      </w:r>
    </w:p>
    <w:p>
      <w:pPr>
        <w:spacing w:after="120"/>
      </w:pPr>
      <w:r>
        <w:t>ou em galões de 3,6 litros, que custam R$ 25,00.</w:t>
      </w:r>
    </w:p>
    <w:p/>
    <w:p>
      <w:pPr>
        <w:spacing w:after="120"/>
      </w:pPr>
      <w:r>
        <w:t>Informe ao usuário as quantidades de tinta a serem compradas</w:t>
      </w:r>
    </w:p>
    <w:p>
      <w:pPr>
        <w:spacing w:after="120"/>
      </w:pPr>
      <w:r>
        <w:t>e os respectivos preços em 3 situações:</w:t>
      </w:r>
    </w:p>
    <w:p/>
    <w:p>
      <w:pPr>
        <w:spacing w:after="0"/>
      </w:pPr>
      <w:r>
        <w:rPr>
          <w:rStyle w:val="Monospace"/>
        </w:rPr>
        <w:t>comprar apenas latas de 18 litros;</w:t>
      </w:r>
    </w:p>
    <w:p>
      <w:pPr>
        <w:spacing w:after="0"/>
      </w:pPr>
      <w:r>
        <w:rPr>
          <w:rStyle w:val="Monospace"/>
        </w:rPr>
        <w:t>comprar apenas galões de 3,6 litros;</w:t>
      </w:r>
    </w:p>
    <w:p>
      <w:pPr>
        <w:spacing w:after="0"/>
      </w:pPr>
      <w:r>
        <w:rPr>
          <w:rStyle w:val="Monospace"/>
        </w:rPr>
        <w:t>misturar latas e galões, de forma que o preço seja o menor.</w:t>
      </w:r>
    </w:p>
    <w:p>
      <w:pPr>
        <w:spacing w:after="0"/>
      </w:pPr>
      <w:r>
        <w:rPr>
          <w:rStyle w:val="Monospace"/>
        </w:rPr>
        <w:t xml:space="preserve">    Acrescente 10% de folga e sempre arredonde os valores para cima,</w:t>
      </w:r>
    </w:p>
    <w:p>
      <w:pPr>
        <w:spacing w:after="0"/>
      </w:pPr>
      <w:r>
        <w:rPr>
          <w:rStyle w:val="Monospace"/>
        </w:rPr>
        <w:t xml:space="preserve">    isto é, considere latas cheias.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018 (exercicios/018.py)</w:t>
      </w:r>
    </w:p>
    <w:p/>
    <w:p>
      <w:pPr>
        <w:spacing w:after="120"/>
      </w:pPr>
      <w:r>
        <w:t>Faça um programa que peça o tamanho de um arquivo para download (em MB) e a</w:t>
      </w:r>
    </w:p>
    <w:p>
      <w:pPr>
        <w:spacing w:after="120"/>
      </w:pPr>
      <w:r>
        <w:t>velocidade de um link de Internet (em Mbps), calcule e informe o tempo</w:t>
      </w:r>
    </w:p>
    <w:p>
      <w:pPr>
        <w:spacing w:after="120"/>
      </w:pPr>
      <w:r>
        <w:t>aproximado de download do arquivo usando este link (em minutos).</w:t>
      </w:r>
    </w:p>
    <w:p/>
    <w:p>
      <w:pPr>
        <w:pStyle w:val="Heading3"/>
      </w:pPr>
      <w:r>
        <w:t>Estruturas de decisão</w:t>
      </w:r>
    </w:p>
    <w:p>
      <w:pPr>
        <w:pStyle w:val="Heading4"/>
      </w:pPr>
      <w:r>
        <w:t>Exercicio 019 (exercicios/019.py)</w:t>
      </w:r>
    </w:p>
    <w:p/>
    <w:p>
      <w:pPr>
        <w:spacing w:after="120"/>
      </w:pPr>
      <w:r>
        <w:t>Faça um Programa que peça dois números e imprima o maior deles.</w:t>
      </w:r>
    </w:p>
    <w:p/>
    <w:p>
      <w:pPr>
        <w:pStyle w:val="Heading4"/>
      </w:pPr>
      <w:r>
        <w:t>Exercicio 020 (exercicios/020.py)</w:t>
      </w:r>
    </w:p>
    <w:p/>
    <w:p>
      <w:pPr>
        <w:spacing w:after="120"/>
      </w:pPr>
      <w:r>
        <w:t>Faça um Programa que peça um valor e mostre na tela se o valor é</w:t>
      </w:r>
    </w:p>
    <w:p>
      <w:pPr>
        <w:spacing w:after="120"/>
      </w:pPr>
      <w:r>
        <w:t>positivo ou negativo.</w:t>
      </w:r>
    </w:p>
    <w:p/>
    <w:p>
      <w:pPr>
        <w:pStyle w:val="Heading4"/>
      </w:pPr>
      <w:r>
        <w:t>Exercicio 021 (exercicios/021.py)</w:t>
      </w:r>
    </w:p>
    <w:p/>
    <w:p>
      <w:pPr>
        <w:spacing w:after="120"/>
      </w:pPr>
      <w:r>
        <w:t>Faça um Programa que verifique se uma letra digitada é "F" ou "M".</w:t>
      </w:r>
    </w:p>
    <w:p>
      <w:pPr>
        <w:spacing w:after="120"/>
      </w:pPr>
      <w:r>
        <w:t>Conforme a letra escrever: F - Feminino, M - Masculino, Sexo Inválido.</w:t>
      </w:r>
    </w:p>
    <w:p/>
    <w:p>
      <w:pPr>
        <w:pStyle w:val="Heading4"/>
      </w:pPr>
      <w:r>
        <w:t>Exercicio 022 (exercicios/022.py)</w:t>
      </w:r>
    </w:p>
    <w:p/>
    <w:p>
      <w:pPr>
        <w:spacing w:after="120"/>
      </w:pPr>
      <w:r>
        <w:t>Faça um Programa que verifique se uma letra digitada é vogal ou consoante.</w:t>
      </w:r>
    </w:p>
    <w:p/>
    <w:p>
      <w:pPr>
        <w:pStyle w:val="Heading4"/>
      </w:pPr>
      <w:r>
        <w:t>Exercicio 023 (exercicios/023.py)</w:t>
      </w:r>
    </w:p>
    <w:p/>
    <w:p>
      <w:pPr>
        <w:spacing w:after="120"/>
      </w:pPr>
      <w:r>
        <w:t>Faça um programa para a leitura de duas notas parciais de um aluno.</w:t>
      </w:r>
    </w:p>
    <w:p>
      <w:pPr>
        <w:spacing w:after="120"/>
      </w:pPr>
      <w:r>
        <w:t>O programa deve calcular a média alcançada por aluno e apresentar:</w:t>
      </w:r>
    </w:p>
    <w:p>
      <w:pPr>
        <w:spacing w:after="0"/>
      </w:pPr>
      <w:r>
        <w:rPr>
          <w:rStyle w:val="Monospace"/>
        </w:rPr>
        <w:t>A mensagem "Aprovado", se a média alcançada for maior ou igual a sete;</w:t>
      </w:r>
    </w:p>
    <w:p>
      <w:pPr>
        <w:spacing w:after="0"/>
      </w:pPr>
      <w:r>
        <w:rPr>
          <w:rStyle w:val="Monospace"/>
        </w:rPr>
        <w:t>A mensagem "Reprovado", se a média for menor do que sete;</w:t>
      </w:r>
    </w:p>
    <w:p>
      <w:pPr>
        <w:spacing w:after="0"/>
      </w:pPr>
      <w:r>
        <w:rPr>
          <w:rStyle w:val="Monospace"/>
        </w:rPr>
        <w:t>A mensagem "Aprovado com Distinção", se a média for igual a dez.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024 (exercicios/024.py)</w:t>
      </w:r>
    </w:p>
    <w:p/>
    <w:p>
      <w:pPr>
        <w:spacing w:after="120"/>
      </w:pPr>
      <w:r>
        <w:t>Faça um Programa que leia três números e mostre o maior deles.</w:t>
      </w:r>
    </w:p>
    <w:p/>
    <w:p>
      <w:pPr>
        <w:pStyle w:val="Heading4"/>
      </w:pPr>
      <w:r>
        <w:t>Exercicio 025 (exercicios/025.py)</w:t>
      </w:r>
    </w:p>
    <w:p/>
    <w:p>
      <w:pPr>
        <w:spacing w:after="120"/>
      </w:pPr>
      <w:r>
        <w:t>Faça um Programa que leia três números e mostre o maior e o menor deles.</w:t>
      </w:r>
    </w:p>
    <w:p/>
    <w:p>
      <w:pPr>
        <w:pStyle w:val="Heading4"/>
      </w:pPr>
      <w:r>
        <w:t>Exercicio 026 (exercicios/026.py)</w:t>
      </w:r>
    </w:p>
    <w:p/>
    <w:p>
      <w:pPr>
        <w:spacing w:after="120"/>
      </w:pPr>
      <w:r>
        <w:t>Faça um programa que pergunte o preço de três produtos e informe qual produto</w:t>
      </w:r>
    </w:p>
    <w:p>
      <w:pPr>
        <w:spacing w:after="120"/>
      </w:pPr>
      <w:r>
        <w:t>você deve comprar, sabendo que a decisão é sempre pelo mais barato.</w:t>
      </w:r>
    </w:p>
    <w:p/>
    <w:p>
      <w:pPr>
        <w:pStyle w:val="Heading4"/>
      </w:pPr>
      <w:r>
        <w:t>Exercicio 027 (exercicios/027.py)</w:t>
      </w:r>
    </w:p>
    <w:p/>
    <w:p>
      <w:pPr>
        <w:spacing w:after="120"/>
      </w:pPr>
      <w:r>
        <w:t>Faça um Programa que leia três números e mostre-os em ordem decrescente.</w:t>
      </w:r>
    </w:p>
    <w:p/>
    <w:p>
      <w:pPr>
        <w:pStyle w:val="Heading4"/>
      </w:pPr>
      <w:r>
        <w:t>Exercicio 028 (exercicios/028.py)</w:t>
      </w:r>
    </w:p>
    <w:p/>
    <w:p>
      <w:pPr>
        <w:spacing w:after="120"/>
      </w:pPr>
      <w:r>
        <w:t>Faça um Programa que pergunte em que turno você estuda.</w:t>
      </w:r>
    </w:p>
    <w:p>
      <w:pPr>
        <w:spacing w:after="120"/>
      </w:pPr>
      <w:r>
        <w:t>Peça para digitar M-matutino ou V-Vespertino ou N- Noturno.</w:t>
      </w:r>
    </w:p>
    <w:p/>
    <w:p>
      <w:pPr>
        <w:spacing w:after="120"/>
      </w:pPr>
      <w:r>
        <w:t>Imprima a mensagem "Bom Dia!", "Boa Tarde!" ou "Boa Noite!" ou</w:t>
      </w:r>
    </w:p>
    <w:p>
      <w:pPr>
        <w:spacing w:after="120"/>
      </w:pPr>
      <w:r>
        <w:t>"Valor Inválido!", conforme o caso.</w:t>
      </w:r>
    </w:p>
    <w:p/>
    <w:p>
      <w:pPr>
        <w:pStyle w:val="Heading4"/>
      </w:pPr>
      <w:r>
        <w:t>Exercicio 029 (exercicios/029.py)</w:t>
      </w:r>
    </w:p>
    <w:p/>
    <w:p>
      <w:pPr>
        <w:spacing w:after="120"/>
      </w:pPr>
      <w:r>
        <w:t>As Organizações Tabajara resolveram dar um aumento de salário aos seus</w:t>
      </w:r>
    </w:p>
    <w:p>
      <w:pPr>
        <w:spacing w:after="120"/>
      </w:pPr>
      <w:r>
        <w:t>colaboradores e lhe contrataram para desenvolver o programa que calculará os</w:t>
      </w:r>
    </w:p>
    <w:p>
      <w:pPr>
        <w:spacing w:after="120"/>
      </w:pPr>
      <w:r>
        <w:t>reajustes.</w:t>
      </w:r>
    </w:p>
    <w:p/>
    <w:p>
      <w:pPr>
        <w:spacing w:after="120"/>
      </w:pPr>
      <w:r>
        <w:t>Faça um programa que recebe o salário de um colaborador e o reajuste segundo o</w:t>
      </w:r>
    </w:p>
    <w:p>
      <w:pPr>
        <w:spacing w:after="120"/>
      </w:pPr>
      <w:r>
        <w:t>seguinte critério, baseado no salário atual:</w:t>
      </w:r>
    </w:p>
    <w:p/>
    <w:p>
      <w:pPr>
        <w:spacing w:after="0"/>
      </w:pPr>
      <w:r>
        <w:rPr>
          <w:rStyle w:val="Monospace"/>
        </w:rPr>
        <w:t>salários até R$ 280,00 (incluindo) : aumento de 20%</w:t>
      </w:r>
    </w:p>
    <w:p>
      <w:pPr>
        <w:spacing w:after="0"/>
      </w:pPr>
      <w:r>
        <w:rPr>
          <w:rStyle w:val="Monospace"/>
        </w:rPr>
        <w:t>salários entre R$ 280,00 e R$ 700,00 : aumento de 15%</w:t>
      </w:r>
    </w:p>
    <w:p>
      <w:pPr>
        <w:spacing w:after="0"/>
      </w:pPr>
      <w:r>
        <w:rPr>
          <w:rStyle w:val="Monospace"/>
        </w:rPr>
        <w:t>salários entre R$ 700,00 e R$ 1500,00 : aumento de 10%</w:t>
      </w:r>
    </w:p>
    <w:p>
      <w:pPr>
        <w:spacing w:after="0"/>
      </w:pPr>
      <w:r>
        <w:rPr>
          <w:rStyle w:val="Monospace"/>
        </w:rPr>
        <w:t>salários de R$ 1500,00 em diante :</w:t>
      </w:r>
    </w:p>
    <w:p>
      <w:pPr>
        <w:spacing w:after="0"/>
      </w:pPr>
      <w:r>
        <w:rPr>
          <w:rStyle w:val="Monospace"/>
        </w:rPr>
        <w:t xml:space="preserve">    aumento de 5% Após o aumento ser realizado,</w:t>
      </w:r>
    </w:p>
    <w:p>
      <w:pPr>
        <w:spacing w:after="0"/>
      </w:pPr>
      <w:r>
        <w:rPr>
          <w:rStyle w:val="Monospace"/>
        </w:rPr>
        <w:t>informe na tela:</w:t>
      </w:r>
    </w:p>
    <w:p>
      <w:pPr>
        <w:spacing w:after="0"/>
      </w:pPr>
      <w:r>
        <w:rPr>
          <w:rStyle w:val="Monospace"/>
        </w:rPr>
        <w:t xml:space="preserve">    o salário antes do reajuste;</w:t>
      </w:r>
    </w:p>
    <w:p>
      <w:pPr>
        <w:spacing w:after="0"/>
      </w:pPr>
      <w:r>
        <w:rPr>
          <w:rStyle w:val="Monospace"/>
        </w:rPr>
        <w:t xml:space="preserve">    o percentual de aumento aplicado;</w:t>
      </w:r>
    </w:p>
    <w:p>
      <w:pPr>
        <w:spacing w:after="0"/>
      </w:pPr>
      <w:r>
        <w:rPr>
          <w:rStyle w:val="Monospace"/>
        </w:rPr>
        <w:t xml:space="preserve">    o valor do aumento;</w:t>
      </w:r>
    </w:p>
    <w:p>
      <w:pPr>
        <w:spacing w:after="0"/>
      </w:pPr>
      <w:r>
        <w:rPr>
          <w:rStyle w:val="Monospace"/>
        </w:rPr>
        <w:t xml:space="preserve">    o novo salário, após o aumento.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030 (exercicios/030.py)</w:t>
      </w:r>
    </w:p>
    <w:p/>
    <w:p>
      <w:pPr>
        <w:spacing w:after="120"/>
      </w:pPr>
      <w:r>
        <w:t>Faça um programa para o cálculo de uma folha de pagamento, sabendo que os</w:t>
      </w:r>
    </w:p>
    <w:p>
      <w:pPr>
        <w:spacing w:after="120"/>
      </w:pPr>
      <w:r>
        <w:t>descontos são do Imposto de Renda, que depende do salário bruto</w:t>
      </w:r>
    </w:p>
    <w:p>
      <w:pPr>
        <w:spacing w:after="120"/>
      </w:pPr>
      <w:r>
        <w:t>(conforme tabela abaixo) e 10% para o INSS e que o FGTS corresponde a 11% do</w:t>
      </w:r>
    </w:p>
    <w:p>
      <w:pPr>
        <w:spacing w:after="120"/>
      </w:pPr>
      <w:r>
        <w:t>Salário Bruto, mas não é descontado (é a empresa que deposita).</w:t>
      </w:r>
    </w:p>
    <w:p/>
    <w:p>
      <w:pPr>
        <w:spacing w:after="120"/>
      </w:pPr>
      <w:r>
        <w:t>O Salário Líquido corresponde ao Salário Bruto menos os descontos.</w:t>
      </w:r>
    </w:p>
    <w:p>
      <w:pPr>
        <w:spacing w:after="120"/>
      </w:pPr>
      <w:r>
        <w:t>O programa deverá pedir ao usuário o valor da sua hora e a quantidade de horas</w:t>
      </w:r>
    </w:p>
    <w:p>
      <w:pPr>
        <w:spacing w:after="120"/>
      </w:pPr>
      <w:r>
        <w:t>trabalhadas no mês.</w:t>
      </w:r>
    </w:p>
    <w:p/>
    <w:p>
      <w:pPr>
        <w:spacing w:after="120"/>
      </w:pPr>
      <w:r>
        <w:t>Desconto do IR:</w:t>
      </w:r>
    </w:p>
    <w:p>
      <w:pPr>
        <w:spacing w:after="0"/>
      </w:pPr>
      <w:r>
        <w:rPr>
          <w:rStyle w:val="Monospace"/>
        </w:rPr>
        <w:t>Salário Bruto até 900 (inclusive) - isento</w:t>
      </w:r>
    </w:p>
    <w:p>
      <w:pPr>
        <w:spacing w:after="0"/>
      </w:pPr>
      <w:r>
        <w:rPr>
          <w:rStyle w:val="Monospace"/>
        </w:rPr>
        <w:t>Salário Bruto até 1500 (inclusive) - desconto de 5%</w:t>
      </w:r>
    </w:p>
    <w:p>
      <w:pPr>
        <w:spacing w:after="0"/>
      </w:pPr>
      <w:r>
        <w:rPr>
          <w:rStyle w:val="Monospace"/>
        </w:rPr>
        <w:t>Salário Bruto até 2500 (inclusive) - desconto de 10%</w:t>
      </w:r>
    </w:p>
    <w:p>
      <w:pPr>
        <w:spacing w:after="0"/>
      </w:pPr>
      <w:r>
        <w:rPr>
          <w:rStyle w:val="Monospace"/>
        </w:rPr>
        <w:t>Salário Bruto acima de 2500 - desconto de 20%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spacing w:after="120"/>
      </w:pPr>
      <w:r>
        <w:t>Imprima na tela as informações, dispostas conforme o exemplo abaixo.</w:t>
      </w:r>
    </w:p>
    <w:p>
      <w:pPr>
        <w:spacing w:after="120"/>
      </w:pPr>
      <w:r>
        <w:t>No exemplo o valor da hora é 5 e a quantidade de hora é 220.</w:t>
      </w:r>
    </w:p>
    <w:p/>
    <w:p>
      <w:pPr>
        <w:spacing w:after="0"/>
      </w:pPr>
      <w:r>
        <w:rPr>
          <w:rStyle w:val="Monospace"/>
        </w:rPr>
        <w:t xml:space="preserve">    Salário Bruto: (5 * 220)        : R$ 1100,00</w:t>
      </w:r>
    </w:p>
    <w:p>
      <w:pPr>
        <w:spacing w:after="0"/>
      </w:pPr>
      <w:r>
        <w:rPr>
          <w:rStyle w:val="Monospace"/>
        </w:rPr>
        <w:t xml:space="preserve">    (-) IR (5%)                     : R$   55,00</w:t>
      </w:r>
    </w:p>
    <w:p>
      <w:pPr>
        <w:spacing w:after="0"/>
      </w:pPr>
      <w:r>
        <w:rPr>
          <w:rStyle w:val="Monospace"/>
        </w:rPr>
        <w:t xml:space="preserve">    (-) INSS ( 10%)                 : R$  110,00</w:t>
      </w:r>
    </w:p>
    <w:p>
      <w:pPr>
        <w:spacing w:after="0"/>
      </w:pPr>
      <w:r>
        <w:rPr>
          <w:rStyle w:val="Monospace"/>
        </w:rPr>
        <w:t xml:space="preserve">    FGTS (11%)                      : R$  121,00</w:t>
      </w:r>
    </w:p>
    <w:p>
      <w:pPr>
        <w:spacing w:after="0"/>
      </w:pPr>
      <w:r>
        <w:rPr>
          <w:rStyle w:val="Monospace"/>
        </w:rPr>
        <w:t xml:space="preserve">    Total de descontos              : R$  165,00</w:t>
      </w:r>
    </w:p>
    <w:p>
      <w:pPr>
        <w:spacing w:after="0"/>
      </w:pPr>
      <w:r>
        <w:rPr>
          <w:rStyle w:val="Monospace"/>
        </w:rPr>
        <w:t xml:space="preserve">    Salário Liquido                 : R$  935,00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031 (exercicios/031.py)</w:t>
      </w:r>
    </w:p>
    <w:p/>
    <w:p>
      <w:pPr>
        <w:spacing w:after="120"/>
      </w:pPr>
      <w:r>
        <w:t>Faça um Programa que leia um número e exiba o dia correspondente da semana.</w:t>
      </w:r>
    </w:p>
    <w:p>
      <w:pPr>
        <w:spacing w:after="120"/>
      </w:pPr>
      <w:r>
        <w:t>(1-Domingo, 2- Segunda, etc.),</w:t>
      </w:r>
    </w:p>
    <w:p>
      <w:pPr>
        <w:spacing w:after="120"/>
      </w:pPr>
      <w:r>
        <w:t>se digitar outro valor deve aparecer valor inválido.</w:t>
      </w:r>
    </w:p>
    <w:p/>
    <w:p>
      <w:pPr>
        <w:pStyle w:val="Heading4"/>
      </w:pPr>
      <w:r>
        <w:t>Exercicio 032 (exercicios/032.py)</w:t>
      </w:r>
    </w:p>
    <w:p/>
    <w:p>
      <w:pPr>
        <w:spacing w:after="120"/>
      </w:pPr>
      <w:r>
        <w:t>Faça um programa que lê as duas notas parciais obtidas por um aluno numa</w:t>
      </w:r>
    </w:p>
    <w:p>
      <w:pPr>
        <w:spacing w:after="120"/>
      </w:pPr>
      <w:r>
        <w:t>disciplina ao longo de um semestre, e calcule a sua média.</w:t>
      </w:r>
    </w:p>
    <w:p/>
    <w:p>
      <w:pPr>
        <w:spacing w:after="120"/>
      </w:pPr>
      <w:r>
        <w:t>A atribuição de conceitos obedece à tabela abaixo:</w:t>
      </w:r>
    </w:p>
    <w:p>
      <w:pPr>
        <w:spacing w:after="0"/>
      </w:pPr>
      <w:r>
        <w:rPr>
          <w:rStyle w:val="Monospace"/>
        </w:rPr>
        <w:t>Média de Aproveitamento  Conceito</w:t>
      </w:r>
    </w:p>
    <w:p>
      <w:pPr>
        <w:spacing w:after="0"/>
      </w:pPr>
      <w:r>
        <w:rPr>
          <w:rStyle w:val="Monospace"/>
        </w:rPr>
        <w:t>Entre 9.0 e 10.0         A</w:t>
      </w:r>
    </w:p>
    <w:p>
      <w:pPr>
        <w:spacing w:after="0"/>
      </w:pPr>
      <w:r>
        <w:rPr>
          <w:rStyle w:val="Monospace"/>
        </w:rPr>
        <w:t>Entre 7.5 e 9.0          B</w:t>
      </w:r>
    </w:p>
    <w:p>
      <w:pPr>
        <w:spacing w:after="0"/>
      </w:pPr>
      <w:r>
        <w:rPr>
          <w:rStyle w:val="Monospace"/>
        </w:rPr>
        <w:t>Entre 6.0 e 7.5          C</w:t>
      </w:r>
    </w:p>
    <w:p>
      <w:pPr>
        <w:spacing w:after="0"/>
      </w:pPr>
      <w:r>
        <w:rPr>
          <w:rStyle w:val="Monospace"/>
        </w:rPr>
        <w:t>Entre 4.0 e 6.0          D</w:t>
      </w:r>
    </w:p>
    <w:p>
      <w:pPr>
        <w:spacing w:after="0"/>
      </w:pPr>
      <w:r>
        <w:rPr>
          <w:rStyle w:val="Monospace"/>
        </w:rPr>
        <w:t>Entre 4.0 e zero         E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spacing w:after="120"/>
      </w:pPr>
      <w:r>
        <w:t>O algoritmo deve mostrar na tela as notas, a média,</w:t>
      </w:r>
    </w:p>
    <w:p>
      <w:pPr>
        <w:spacing w:after="120"/>
      </w:pPr>
      <w:r>
        <w:t>o conceito correspondente e a mensagem “APROVADO” se o conceito for A, B ou C</w:t>
      </w:r>
    </w:p>
    <w:p>
      <w:pPr>
        <w:spacing w:after="120"/>
      </w:pPr>
      <w:r>
        <w:t>ou “REPROVADO” se o conceito for D ou E.</w:t>
      </w:r>
    </w:p>
    <w:p/>
    <w:p>
      <w:pPr>
        <w:pStyle w:val="Heading4"/>
      </w:pPr>
      <w:r>
        <w:t>Exercicio 033 (exercicios/033.py)</w:t>
      </w:r>
    </w:p>
    <w:p/>
    <w:p>
      <w:pPr>
        <w:spacing w:after="120"/>
      </w:pPr>
      <w:r>
        <w:t>Faça um Programa que peça os 3 lados de um triângulo.</w:t>
      </w:r>
    </w:p>
    <w:p>
      <w:pPr>
        <w:spacing w:after="120"/>
      </w:pPr>
      <w:r>
        <w:t>O programa deverá informar se os valores podem ser um triângulo.</w:t>
      </w:r>
    </w:p>
    <w:p>
      <w:pPr>
        <w:spacing w:after="120"/>
      </w:pPr>
      <w:r>
        <w:t>Indique, caso os lados formem um triângulo, se o mesmo é:</w:t>
      </w:r>
    </w:p>
    <w:p>
      <w:pPr>
        <w:spacing w:after="0"/>
      </w:pPr>
      <w:r>
        <w:rPr>
          <w:rStyle w:val="Monospace"/>
        </w:rPr>
        <w:t>equilátero, isósceles ou escaleno.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spacing w:after="120"/>
      </w:pPr>
      <w:r>
        <w:t>Dicas:</w:t>
      </w:r>
    </w:p>
    <w:p>
      <w:pPr>
        <w:spacing w:after="0"/>
      </w:pPr>
      <w:r>
        <w:rPr>
          <w:rStyle w:val="Monospace"/>
        </w:rPr>
        <w:t>Três lados formam um triângulo quando a soma de</w:t>
      </w:r>
    </w:p>
    <w:p>
      <w:pPr>
        <w:spacing w:after="0"/>
      </w:pPr>
      <w:r>
        <w:rPr>
          <w:rStyle w:val="Monospace"/>
        </w:rPr>
        <w:t xml:space="preserve">    quaisquer dois lados for maior que o terceiro;</w:t>
      </w:r>
    </w:p>
    <w:p>
      <w:pPr>
        <w:spacing w:after="0"/>
      </w:pPr>
      <w:r>
        <w:rPr>
          <w:rStyle w:val="Monospace"/>
        </w:rPr>
        <w:t>Triângulo Equilátero: três lados iguais;</w:t>
      </w:r>
    </w:p>
    <w:p>
      <w:pPr>
        <w:spacing w:after="0"/>
      </w:pPr>
      <w:r>
        <w:rPr>
          <w:rStyle w:val="Monospace"/>
        </w:rPr>
        <w:t>Triângulo Isósceles: quaisquer dois lados iguais;</w:t>
      </w:r>
    </w:p>
    <w:p>
      <w:pPr>
        <w:spacing w:after="0"/>
      </w:pPr>
      <w:r>
        <w:rPr>
          <w:rStyle w:val="Monospace"/>
        </w:rPr>
        <w:t>Triângulo Escaleno: três lados diferentes;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034 (exercicios/034.py)</w:t>
      </w:r>
    </w:p>
    <w:p/>
    <w:p>
      <w:pPr>
        <w:spacing w:after="120"/>
      </w:pPr>
      <w:r>
        <w:t>Faça um programa que calcule as raízes de uma equação do segundo grau,</w:t>
      </w:r>
    </w:p>
    <w:p>
      <w:pPr>
        <w:spacing w:after="120"/>
      </w:pPr>
      <w:r>
        <w:t>na forma ax² + bx + c.</w:t>
      </w:r>
    </w:p>
    <w:p/>
    <w:p>
      <w:pPr>
        <w:spacing w:after="120"/>
      </w:pPr>
      <w:r>
        <w:t>O programa deverá pedir os valores de a, b e c e fazer as consistências,</w:t>
      </w:r>
    </w:p>
    <w:p>
      <w:pPr>
        <w:spacing w:after="120"/>
      </w:pPr>
      <w:r>
        <w:t>informando ao usuário nas seguintes situações:</w:t>
      </w:r>
    </w:p>
    <w:p/>
    <w:p>
      <w:pPr>
        <w:spacing w:after="0"/>
      </w:pPr>
      <w:r>
        <w:rPr>
          <w:rStyle w:val="Monospace"/>
        </w:rPr>
        <w:t>Se o usuário informar o valor de A igual a zero, a equação não é do segundo</w:t>
      </w:r>
    </w:p>
    <w:p>
      <w:pPr>
        <w:spacing w:after="0"/>
      </w:pPr>
      <w:r>
        <w:rPr>
          <w:rStyle w:val="Monospace"/>
        </w:rPr>
        <w:t xml:space="preserve">    grau e o programa não deve fazer pedir os demais valores,</w:t>
      </w:r>
    </w:p>
    <w:p>
      <w:pPr>
        <w:spacing w:after="0"/>
      </w:pPr>
      <w:r>
        <w:rPr>
          <w:rStyle w:val="Monospace"/>
        </w:rPr>
        <w:t xml:space="preserve">    sendo encerrado;</w:t>
      </w:r>
    </w:p>
    <w:p>
      <w:pPr>
        <w:spacing w:after="0"/>
      </w:pPr>
      <w:r>
        <w:rPr>
          <w:rStyle w:val="Monospace"/>
        </w:rPr>
        <w:t>Se o delta calculado for negativo, a equação não possui raízes reais.</w:t>
      </w:r>
    </w:p>
    <w:p>
      <w:pPr>
        <w:spacing w:after="0"/>
      </w:pPr>
      <w:r>
        <w:rPr>
          <w:rStyle w:val="Monospace"/>
        </w:rPr>
        <w:t xml:space="preserve">    Informe ao usuário e encerre o programa;</w:t>
      </w:r>
    </w:p>
    <w:p>
      <w:pPr>
        <w:spacing w:after="0"/>
      </w:pPr>
      <w:r>
        <w:rPr>
          <w:rStyle w:val="Monospace"/>
        </w:rPr>
        <w:t>Se o delta calculado for igual a zero a equação possui apenas uma raiz</w:t>
      </w:r>
    </w:p>
    <w:p>
      <w:pPr>
        <w:spacing w:after="0"/>
      </w:pPr>
      <w:r>
        <w:rPr>
          <w:rStyle w:val="Monospace"/>
        </w:rPr>
        <w:t xml:space="preserve">    real; informe-a ao usuário;</w:t>
      </w:r>
    </w:p>
    <w:p>
      <w:pPr>
        <w:spacing w:after="0"/>
      </w:pPr>
      <w:r>
        <w:rPr>
          <w:rStyle w:val="Monospace"/>
        </w:rPr>
        <w:t>Se o delta for positivo, a equação possui duas raiz reais;</w:t>
      </w:r>
    </w:p>
    <w:p>
      <w:pPr>
        <w:spacing w:after="0"/>
      </w:pPr>
      <w:r>
        <w:rPr>
          <w:rStyle w:val="Monospace"/>
        </w:rPr>
        <w:t xml:space="preserve">    informe-as ao usuário;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035 (exercicios/035.py)</w:t>
      </w:r>
    </w:p>
    <w:p/>
    <w:p>
      <w:pPr>
        <w:spacing w:after="120"/>
      </w:pPr>
      <w:r>
        <w:t>Faça um Programa que peça um número correspondente a um determinado ano e em</w:t>
      </w:r>
    </w:p>
    <w:p>
      <w:pPr>
        <w:spacing w:after="120"/>
      </w:pPr>
      <w:r>
        <w:t>seguida informe se este ano é ou não bissexto.</w:t>
      </w:r>
    </w:p>
    <w:p/>
    <w:p>
      <w:pPr>
        <w:pStyle w:val="Heading4"/>
      </w:pPr>
      <w:r>
        <w:t>Exercicio 036 (exercicios/036.py)</w:t>
      </w:r>
    </w:p>
    <w:p/>
    <w:p>
      <w:pPr>
        <w:spacing w:after="120"/>
      </w:pPr>
      <w:r>
        <w:t>Faça um Programa que peça uma data no formato dd/mm/aaaa e determine se a mesma</w:t>
      </w:r>
    </w:p>
    <w:p>
      <w:pPr>
        <w:spacing w:after="120"/>
      </w:pPr>
      <w:r>
        <w:t>é uma data válida.</w:t>
      </w:r>
    </w:p>
    <w:p/>
    <w:p>
      <w:pPr>
        <w:pStyle w:val="Heading4"/>
      </w:pPr>
      <w:r>
        <w:t>Exercicio 037 (exercicios/037.py)</w:t>
      </w:r>
    </w:p>
    <w:p/>
    <w:p>
      <w:pPr>
        <w:spacing w:after="120"/>
      </w:pPr>
      <w:r>
        <w:t>Faça um Programa que leia um número inteiro maior que 0 e menor que 1000 e</w:t>
      </w:r>
    </w:p>
    <w:p>
      <w:pPr>
        <w:spacing w:after="120"/>
      </w:pPr>
      <w:r>
        <w:t>imprima a quantidade de centenas, dezenas e unidades do mesmo.</w:t>
      </w:r>
    </w:p>
    <w:p/>
    <w:p>
      <w:pPr>
        <w:spacing w:after="120"/>
      </w:pPr>
      <w:r>
        <w:t>Observando os termos no plural a colocação do "e", da vírgula entre outros.</w:t>
      </w:r>
    </w:p>
    <w:p/>
    <w:p>
      <w:pPr>
        <w:spacing w:after="120"/>
      </w:pPr>
      <w:r>
        <w:t>Exemplo:</w:t>
      </w:r>
    </w:p>
    <w:p>
      <w:pPr>
        <w:spacing w:after="120"/>
      </w:pPr>
      <w:r>
        <w:t>326 = 3 centenas, 2 dezenas e 6 unidades</w:t>
      </w:r>
    </w:p>
    <w:p>
      <w:pPr>
        <w:spacing w:after="120"/>
      </w:pPr>
      <w:r>
        <w:t>12 = 1 dezena e 2 unidades</w:t>
      </w:r>
    </w:p>
    <w:p/>
    <w:p>
      <w:pPr>
        <w:spacing w:after="120"/>
      </w:pPr>
      <w:r>
        <w:t>Testar com:</w:t>
      </w:r>
    </w:p>
    <w:p>
      <w:pPr>
        <w:spacing w:after="120"/>
      </w:pPr>
      <w:r>
        <w:t>326, 300, 100, 320, 310,305, 301, 101, 311, 111, 25, 20, 10, 21, 11, 1, 7 e 16</w:t>
      </w:r>
    </w:p>
    <w:p/>
    <w:p>
      <w:pPr>
        <w:pStyle w:val="Heading4"/>
      </w:pPr>
      <w:r>
        <w:t>Exercicio 038 (exercicios/038.py)</w:t>
      </w:r>
    </w:p>
    <w:p/>
    <w:p>
      <w:pPr>
        <w:spacing w:after="120"/>
      </w:pPr>
      <w:r>
        <w:t>Faça um Programa para um caixa eletrônico.</w:t>
      </w:r>
    </w:p>
    <w:p/>
    <w:p>
      <w:pPr>
        <w:spacing w:after="120"/>
      </w:pPr>
      <w:r>
        <w:t>O programa deverá perguntar ao usuário a valor do saque e depois informar</w:t>
      </w:r>
    </w:p>
    <w:p>
      <w:pPr>
        <w:spacing w:after="120"/>
      </w:pPr>
      <w:r>
        <w:t>quantas notas de cada valor serão fornecidas.</w:t>
      </w:r>
    </w:p>
    <w:p/>
    <w:p>
      <w:pPr>
        <w:spacing w:after="120"/>
      </w:pPr>
      <w:r>
        <w:t>As notas disponíveis serão as de 1, 5, 10, 50 e 100 reais.</w:t>
      </w:r>
    </w:p>
    <w:p>
      <w:pPr>
        <w:spacing w:after="120"/>
      </w:pPr>
      <w:r>
        <w:t>O valor mínimo é de 10 reais e o máximo de 600 reais.</w:t>
      </w:r>
    </w:p>
    <w:p/>
    <w:p>
      <w:pPr>
        <w:spacing w:after="120"/>
      </w:pPr>
      <w:r>
        <w:t>O programa não deve se preocupar com a quantidade de notas existentes na</w:t>
      </w:r>
    </w:p>
    <w:p>
      <w:pPr>
        <w:spacing w:after="120"/>
      </w:pPr>
      <w:r>
        <w:t>máquina.</w:t>
      </w:r>
    </w:p>
    <w:p/>
    <w:p>
      <w:pPr>
        <w:spacing w:after="120"/>
      </w:pPr>
      <w:r>
        <w:t>Exemplo 1:</w:t>
      </w:r>
    </w:p>
    <w:p>
      <w:pPr>
        <w:spacing w:after="120"/>
      </w:pPr>
      <w:r>
        <w:t>Para sacar a quantia de 256 reais, o programa fornece duas notas de 100,</w:t>
      </w:r>
    </w:p>
    <w:p>
      <w:pPr>
        <w:spacing w:after="120"/>
      </w:pPr>
      <w:r>
        <w:t>uma nota de 50, uma nota de 5 e uma nota de 1;</w:t>
      </w:r>
    </w:p>
    <w:p/>
    <w:p>
      <w:pPr>
        <w:spacing w:after="120"/>
      </w:pPr>
      <w:r>
        <w:t>Exemplo 2:</w:t>
      </w:r>
    </w:p>
    <w:p>
      <w:pPr>
        <w:spacing w:after="120"/>
      </w:pPr>
      <w:r>
        <w:t>Para sacar a quantia de 399 reais, o programa fornece três notas de 100,</w:t>
      </w:r>
    </w:p>
    <w:p>
      <w:pPr>
        <w:spacing w:after="120"/>
      </w:pPr>
      <w:r>
        <w:t>uma nota de 50, quatro notas de 10, uma nota de 5 e quatro notas de 1.</w:t>
      </w:r>
    </w:p>
    <w:p/>
    <w:p>
      <w:pPr>
        <w:pStyle w:val="Heading4"/>
      </w:pPr>
      <w:r>
        <w:t>Exercicio 039 (exercicios/039.py)</w:t>
      </w:r>
    </w:p>
    <w:p/>
    <w:p>
      <w:pPr>
        <w:spacing w:after="120"/>
      </w:pPr>
      <w:r>
        <w:t>Faça um Programa que peça um número inteiro e determine se ele é par ou impar.</w:t>
      </w:r>
    </w:p>
    <w:p>
      <w:pPr>
        <w:spacing w:after="120"/>
      </w:pPr>
      <w:r>
        <w:t>Dica: utilize o operador módulo (resto da divisão).</w:t>
      </w:r>
    </w:p>
    <w:p/>
    <w:p>
      <w:pPr>
        <w:pStyle w:val="Heading4"/>
      </w:pPr>
      <w:r>
        <w:t>Exercicio 040 (exercicios/040.py)</w:t>
      </w:r>
    </w:p>
    <w:p/>
    <w:p>
      <w:pPr>
        <w:spacing w:after="120"/>
      </w:pPr>
      <w:r>
        <w:t>Faça um Programa que peça um número e informe se o número é inteiro ou decimal.</w:t>
      </w:r>
    </w:p>
    <w:p>
      <w:pPr>
        <w:spacing w:after="120"/>
      </w:pPr>
      <w:r>
        <w:t>Dica: utilize uma função de arredondamento.</w:t>
      </w:r>
    </w:p>
    <w:p/>
    <w:p>
      <w:pPr>
        <w:pStyle w:val="Heading4"/>
      </w:pPr>
      <w:r>
        <w:t>Exercicio 041 (exercicios/041.py)</w:t>
      </w:r>
    </w:p>
    <w:p/>
    <w:p>
      <w:pPr>
        <w:spacing w:after="120"/>
      </w:pPr>
      <w:r>
        <w:t>Faça um Programa que leia 2 números e em seguida pergunte ao usuário qual</w:t>
      </w:r>
    </w:p>
    <w:p>
      <w:pPr>
        <w:spacing w:after="120"/>
      </w:pPr>
      <w:r>
        <w:t>operação ele deseja realizar.</w:t>
      </w:r>
    </w:p>
    <w:p/>
    <w:p>
      <w:pPr>
        <w:spacing w:after="120"/>
      </w:pPr>
      <w:r>
        <w:t>O resultado da operação deve ser acompanhado de uma</w:t>
      </w:r>
    </w:p>
    <w:p>
      <w:pPr>
        <w:spacing w:after="120"/>
      </w:pPr>
      <w:r>
        <w:t>frase que diga se o número é:</w:t>
      </w:r>
    </w:p>
    <w:p>
      <w:pPr>
        <w:spacing w:after="0"/>
      </w:pPr>
      <w:r>
        <w:rPr>
          <w:rStyle w:val="Monospace"/>
        </w:rPr>
        <w:t>par ou ímpar;</w:t>
      </w:r>
    </w:p>
    <w:p>
      <w:pPr>
        <w:spacing w:after="0"/>
      </w:pPr>
      <w:r>
        <w:rPr>
          <w:rStyle w:val="Monospace"/>
        </w:rPr>
        <w:t>positivo ou negativo;</w:t>
      </w:r>
    </w:p>
    <w:p>
      <w:pPr>
        <w:spacing w:after="0"/>
      </w:pPr>
      <w:r>
        <w:rPr>
          <w:rStyle w:val="Monospace"/>
        </w:rPr>
        <w:t>inteiro ou decimal.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042 (exercicios/042.py)</w:t>
      </w:r>
    </w:p>
    <w:p/>
    <w:p>
      <w:pPr>
        <w:spacing w:after="120"/>
      </w:pPr>
      <w:r>
        <w:t>Faça um programa que faça 5 perguntas para uma pessoa sobre um crime.</w:t>
      </w:r>
    </w:p>
    <w:p>
      <w:pPr>
        <w:spacing w:after="120"/>
      </w:pPr>
      <w:r>
        <w:t>As perguntas são:</w:t>
      </w:r>
    </w:p>
    <w:p>
      <w:pPr>
        <w:spacing w:after="0"/>
      </w:pPr>
      <w:r>
        <w:rPr>
          <w:rStyle w:val="Monospace"/>
        </w:rPr>
        <w:t>"Telefonou para a vítima?"</w:t>
      </w:r>
    </w:p>
    <w:p>
      <w:pPr>
        <w:spacing w:after="0"/>
      </w:pPr>
      <w:r>
        <w:rPr>
          <w:rStyle w:val="Monospace"/>
        </w:rPr>
        <w:t>"Esteve no local do crime?"</w:t>
      </w:r>
    </w:p>
    <w:p>
      <w:pPr>
        <w:spacing w:after="0"/>
      </w:pPr>
      <w:r>
        <w:rPr>
          <w:rStyle w:val="Monospace"/>
        </w:rPr>
        <w:t>"Mora perto da vítima?"</w:t>
      </w:r>
    </w:p>
    <w:p>
      <w:pPr>
        <w:spacing w:after="0"/>
      </w:pPr>
      <w:r>
        <w:rPr>
          <w:rStyle w:val="Monospace"/>
        </w:rPr>
        <w:t>"Devia para a vítima?"</w:t>
      </w:r>
    </w:p>
    <w:p>
      <w:pPr>
        <w:spacing w:after="0"/>
      </w:pPr>
      <w:r>
        <w:rPr>
          <w:rStyle w:val="Monospace"/>
        </w:rPr>
        <w:t>"Já trabalhou com a vítima?"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spacing w:after="120"/>
      </w:pPr>
      <w:r>
        <w:t>O programa deve no final emitir uma classificação sobre a participação</w:t>
      </w:r>
    </w:p>
    <w:p>
      <w:pPr>
        <w:spacing w:after="120"/>
      </w:pPr>
      <w:r>
        <w:t>da pessoa no crime.</w:t>
      </w:r>
    </w:p>
    <w:p/>
    <w:p>
      <w:pPr>
        <w:spacing w:after="120"/>
      </w:pPr>
      <w:r>
        <w:t>Se a pessoa responder positivamente a 2 questões ela deve ser classificada</w:t>
      </w:r>
    </w:p>
    <w:p>
      <w:pPr>
        <w:spacing w:after="120"/>
      </w:pPr>
      <w:r>
        <w:t>como "Suspeita", entre 3 e 4 como "Cúmplice" e 5 como "Assassino".</w:t>
      </w:r>
    </w:p>
    <w:p>
      <w:pPr>
        <w:spacing w:after="120"/>
      </w:pPr>
      <w:r>
        <w:t>Caso contrário, ele será classificado como "Inocente".</w:t>
      </w:r>
    </w:p>
    <w:p/>
    <w:p>
      <w:pPr>
        <w:pStyle w:val="Heading4"/>
      </w:pPr>
      <w:r>
        <w:t>Exercicio 043 (exercicios/043.py)</w:t>
      </w:r>
    </w:p>
    <w:p/>
    <w:p>
      <w:pPr>
        <w:spacing w:after="120"/>
      </w:pPr>
      <w:r>
        <w:t>Um posto está vendendo combustíveis com a seguinte tabela de descontos:</w:t>
      </w:r>
    </w:p>
    <w:p>
      <w:pPr>
        <w:spacing w:after="0"/>
      </w:pPr>
      <w:r>
        <w:rPr>
          <w:rStyle w:val="Monospace"/>
        </w:rPr>
        <w:t>Álcool:</w:t>
      </w:r>
    </w:p>
    <w:p>
      <w:pPr>
        <w:spacing w:after="0"/>
      </w:pPr>
      <w:r>
        <w:rPr>
          <w:rStyle w:val="Monospace"/>
        </w:rPr>
        <w:t xml:space="preserve">    até 20 litros, desconto de 3% por litro</w:t>
      </w:r>
    </w:p>
    <w:p>
      <w:pPr>
        <w:spacing w:after="0"/>
      </w:pPr>
      <w:r>
        <w:rPr>
          <w:rStyle w:val="Monospace"/>
        </w:rPr>
        <w:t xml:space="preserve">    acima de 20 litros, desconto de 5% por litro</w:t>
      </w:r>
    </w:p>
    <w:p>
      <w:pPr>
        <w:spacing w:after="0"/>
      </w:pPr>
      <w:r>
        <w:rPr>
          <w:rStyle w:val="Monospace"/>
        </w:rPr>
        <w:t>Gasolina:</w:t>
      </w:r>
    </w:p>
    <w:p>
      <w:pPr>
        <w:spacing w:after="0"/>
      </w:pPr>
      <w:r>
        <w:rPr>
          <w:rStyle w:val="Monospace"/>
        </w:rPr>
        <w:t xml:space="preserve">    até 20 litros, desconto de 4% por litro</w:t>
      </w:r>
    </w:p>
    <w:p>
      <w:pPr>
        <w:spacing w:after="0"/>
      </w:pPr>
      <w:r>
        <w:rPr>
          <w:rStyle w:val="Monospace"/>
        </w:rPr>
        <w:t xml:space="preserve">    acima de 20 litros, desconto de 6% por litro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spacing w:after="120"/>
      </w:pPr>
      <w:r>
        <w:t>Escreva um algoritmo que leia o número de litros vendidos,</w:t>
      </w:r>
    </w:p>
    <w:p>
      <w:pPr>
        <w:spacing w:after="120"/>
      </w:pPr>
      <w:r>
        <w:t>o tipo de combustível (codificado da seguinte forma: A-álcool, G-gasolina),</w:t>
      </w:r>
    </w:p>
    <w:p>
      <w:pPr>
        <w:spacing w:after="120"/>
      </w:pPr>
      <w:r>
        <w:t>calcule e imprima o valor a ser pago pelo cliente sabendo-se que o preço do</w:t>
      </w:r>
    </w:p>
    <w:p>
      <w:pPr>
        <w:spacing w:after="120"/>
      </w:pPr>
      <w:r>
        <w:t>litro da gasolina é R$ 2,50 o preço do litro do álcool é R$ 1,90.</w:t>
      </w:r>
    </w:p>
    <w:p/>
    <w:p>
      <w:pPr>
        <w:pStyle w:val="Heading4"/>
      </w:pPr>
      <w:r>
        <w:t>Exercicio 044 (exercicios/044.py)</w:t>
      </w:r>
    </w:p>
    <w:p/>
    <w:p>
      <w:pPr>
        <w:spacing w:after="120"/>
      </w:pPr>
      <w:r>
        <w:t>Uma fruteira está vendendo frutas com a seguinte tabela de preços:</w:t>
      </w:r>
    </w:p>
    <w:p/>
    <w:p>
      <w:pPr>
        <w:spacing w:after="0"/>
      </w:pPr>
      <w:r>
        <w:rPr>
          <w:rStyle w:val="Monospace"/>
        </w:rPr>
        <w:t xml:space="preserve">                  Até 5 Kg           Acima de 5 Kg</w:t>
      </w:r>
    </w:p>
    <w:p>
      <w:pPr>
        <w:spacing w:after="120"/>
      </w:pPr>
    </w:p>
    <w:p>
      <w:pPr>
        <w:spacing w:after="120"/>
      </w:pPr>
      <w:r>
        <w:t>Morango         R$ 2,50 por Kg          R$ 2,20 por Kg</w:t>
      </w:r>
    </w:p>
    <w:p>
      <w:pPr>
        <w:spacing w:after="120"/>
      </w:pPr>
      <w:r>
        <w:t>Maçã            R$ 1,80 por Kg          R$ 1,50 por Kg</w:t>
      </w:r>
    </w:p>
    <w:p/>
    <w:p>
      <w:pPr>
        <w:spacing w:after="120"/>
      </w:pPr>
      <w:r>
        <w:t>Se o cliente comprar mais de 8 Kg em frutas ou o valor total da compra</w:t>
      </w:r>
    </w:p>
    <w:p>
      <w:pPr>
        <w:spacing w:after="120"/>
      </w:pPr>
      <w:r>
        <w:t>ultrapassar R$ 25,00, receberá ainda um desconto de 10% sobre este total.</w:t>
      </w:r>
    </w:p>
    <w:p/>
    <w:p>
      <w:pPr>
        <w:spacing w:after="120"/>
      </w:pPr>
      <w:r>
        <w:t>Escreva um algoritmo para ler a quantidade (em Kg) de morangos e a quantidade</w:t>
      </w:r>
    </w:p>
    <w:p>
      <w:pPr>
        <w:spacing w:after="120"/>
      </w:pPr>
      <w:r>
        <w:t>(em Kg) de maças adquiridas e escreva o valor a ser pago pelo cliente.</w:t>
      </w:r>
    </w:p>
    <w:p/>
    <w:p>
      <w:pPr>
        <w:pStyle w:val="Heading4"/>
      </w:pPr>
      <w:r>
        <w:t>Exercicio 045 (exercicios/045.py)</w:t>
      </w:r>
    </w:p>
    <w:p/>
    <w:p>
      <w:pPr>
        <w:spacing w:after="120"/>
      </w:pPr>
      <w:r>
        <w:t>O Hipermercado Tabajara está com uma promoção de carnes que é imperdível.</w:t>
      </w:r>
    </w:p>
    <w:p>
      <w:pPr>
        <w:spacing w:after="120"/>
      </w:pPr>
      <w:r>
        <w:t>Confira:</w:t>
      </w:r>
    </w:p>
    <w:p/>
    <w:p>
      <w:pPr>
        <w:spacing w:after="0"/>
      </w:pPr>
      <w:r>
        <w:rPr>
          <w:rStyle w:val="Monospace"/>
        </w:rPr>
        <w:t xml:space="preserve">                  Até 5 Kg           Acima de 5 Kg</w:t>
      </w:r>
    </w:p>
    <w:p>
      <w:pPr>
        <w:spacing w:after="120"/>
      </w:pPr>
    </w:p>
    <w:p>
      <w:pPr>
        <w:spacing w:after="120"/>
      </w:pPr>
      <w:r>
        <w:t>File Duplo      R$ 4,90 por Kg          R$ 5,80 por Kg</w:t>
      </w:r>
    </w:p>
    <w:p>
      <w:pPr>
        <w:spacing w:after="120"/>
      </w:pPr>
      <w:r>
        <w:t>Alcatra         R$ 5,90 por Kg          R$ 6,80 por Kg</w:t>
      </w:r>
    </w:p>
    <w:p>
      <w:pPr>
        <w:spacing w:after="120"/>
      </w:pPr>
      <w:r>
        <w:t>Picanha         R$ 6,90 por Kg          R$ 7,80 por Kg</w:t>
      </w:r>
    </w:p>
    <w:p/>
    <w:p>
      <w:pPr>
        <w:spacing w:after="120"/>
      </w:pPr>
      <w:r>
        <w:t>Para atender a todos os clientes, cada cliente poderá levar apenas um dos tipos</w:t>
      </w:r>
    </w:p>
    <w:p>
      <w:pPr>
        <w:spacing w:after="120"/>
      </w:pPr>
      <w:r>
        <w:t>de carne da promoção, porém não há limites para a quantidade de carne</w:t>
      </w:r>
    </w:p>
    <w:p>
      <w:pPr>
        <w:spacing w:after="120"/>
      </w:pPr>
      <w:r>
        <w:t>por cliente.</w:t>
      </w:r>
    </w:p>
    <w:p/>
    <w:p>
      <w:pPr>
        <w:spacing w:after="120"/>
      </w:pPr>
      <w:r>
        <w:t>Se compra for feita no cartão Tabajara o cliente receberá ainda um desconto de</w:t>
      </w:r>
    </w:p>
    <w:p>
      <w:pPr>
        <w:spacing w:after="120"/>
      </w:pPr>
      <w:r>
        <w:t>5% sobre o total da compra.</w:t>
      </w:r>
    </w:p>
    <w:p/>
    <w:p>
      <w:pPr>
        <w:spacing w:after="120"/>
      </w:pPr>
      <w:r>
        <w:t>Escreva um programa que peça o tipo e a quantidade de carne comprada pelo</w:t>
      </w:r>
    </w:p>
    <w:p>
      <w:pPr>
        <w:spacing w:after="120"/>
      </w:pPr>
      <w:r>
        <w:t>usuário e gere um cupom fiscal, contendo as informações da compra:</w:t>
      </w:r>
    </w:p>
    <w:p>
      <w:pPr>
        <w:spacing w:after="0"/>
      </w:pPr>
      <w:r>
        <w:rPr>
          <w:rStyle w:val="Monospace"/>
        </w:rPr>
        <w:t>tipo de carne</w:t>
      </w:r>
    </w:p>
    <w:p>
      <w:pPr>
        <w:spacing w:after="0"/>
      </w:pPr>
      <w:r>
        <w:rPr>
          <w:rStyle w:val="Monospace"/>
        </w:rPr>
        <w:t>quantidade de carne</w:t>
      </w:r>
    </w:p>
    <w:p>
      <w:pPr>
        <w:spacing w:after="0"/>
      </w:pPr>
      <w:r>
        <w:rPr>
          <w:rStyle w:val="Monospace"/>
        </w:rPr>
        <w:t>preço total</w:t>
      </w:r>
    </w:p>
    <w:p>
      <w:pPr>
        <w:spacing w:after="0"/>
      </w:pPr>
      <w:r>
        <w:rPr>
          <w:rStyle w:val="Monospace"/>
        </w:rPr>
        <w:t>tipo de pagamento</w:t>
      </w:r>
    </w:p>
    <w:p>
      <w:pPr>
        <w:spacing w:after="0"/>
      </w:pPr>
      <w:r>
        <w:rPr>
          <w:rStyle w:val="Monospace"/>
        </w:rPr>
        <w:t>valor do desconto</w:t>
      </w:r>
    </w:p>
    <w:p>
      <w:pPr>
        <w:spacing w:after="0"/>
      </w:pPr>
      <w:r>
        <w:rPr>
          <w:rStyle w:val="Monospace"/>
        </w:rPr>
        <w:t>valor a pagar.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3"/>
      </w:pPr>
      <w:r>
        <w:t>Estruturas de repetição</w:t>
      </w:r>
    </w:p>
    <w:p>
      <w:pPr>
        <w:pStyle w:val="Heading4"/>
      </w:pPr>
      <w:r>
        <w:t>Exercicio 046 (exercicios/046.py)</w:t>
      </w:r>
    </w:p>
    <w:p/>
    <w:p>
      <w:pPr>
        <w:spacing w:after="120"/>
      </w:pPr>
      <w:r>
        <w:t>Faça um programa que peça uma nota, entre zero e dez.</w:t>
      </w:r>
    </w:p>
    <w:p>
      <w:pPr>
        <w:spacing w:after="120"/>
      </w:pPr>
      <w:r>
        <w:t>Mostre uma mensagem caso o valor seja inválido e continue pedindo até que o</w:t>
      </w:r>
    </w:p>
    <w:p>
      <w:pPr>
        <w:spacing w:after="120"/>
      </w:pPr>
      <w:r>
        <w:t>usuário informe um valor válido.</w:t>
      </w:r>
    </w:p>
    <w:p/>
    <w:p>
      <w:pPr>
        <w:pStyle w:val="Heading4"/>
      </w:pPr>
      <w:r>
        <w:t>Exercicio 047 (exercicios/047.py)</w:t>
      </w:r>
    </w:p>
    <w:p/>
    <w:p>
      <w:pPr>
        <w:spacing w:after="120"/>
      </w:pPr>
      <w:r>
        <w:t>Faça um programa que leia um nome de usuário e a sua senha e não aceite a senha</w:t>
      </w:r>
    </w:p>
    <w:p>
      <w:pPr>
        <w:spacing w:after="120"/>
      </w:pPr>
      <w:r>
        <w:t>igual ao nome do usuário, mostrando uma mensagem de erro e voltando a</w:t>
      </w:r>
    </w:p>
    <w:p>
      <w:pPr>
        <w:spacing w:after="120"/>
      </w:pPr>
      <w:r>
        <w:t>pedir as informações.</w:t>
      </w:r>
    </w:p>
    <w:p/>
    <w:p>
      <w:pPr>
        <w:pStyle w:val="Heading4"/>
      </w:pPr>
      <w:r>
        <w:t>Exercicio 048 (exercicios/048.py)</w:t>
      </w:r>
    </w:p>
    <w:p/>
    <w:p>
      <w:pPr>
        <w:spacing w:after="120"/>
      </w:pPr>
      <w:r>
        <w:t>Faça um programa que leia e valide as seguintes informações:</w:t>
      </w:r>
    </w:p>
    <w:p>
      <w:pPr>
        <w:spacing w:after="0"/>
      </w:pPr>
      <w:r>
        <w:rPr>
          <w:rStyle w:val="Monospace"/>
        </w:rPr>
        <w:t>Nome: maior que 3 caracteres;</w:t>
      </w:r>
    </w:p>
    <w:p>
      <w:pPr>
        <w:spacing w:after="0"/>
      </w:pPr>
      <w:r>
        <w:rPr>
          <w:rStyle w:val="Monospace"/>
        </w:rPr>
        <w:t>Idade: entre 0 e 150;</w:t>
      </w:r>
    </w:p>
    <w:p>
      <w:pPr>
        <w:spacing w:after="0"/>
      </w:pPr>
      <w:r>
        <w:rPr>
          <w:rStyle w:val="Monospace"/>
        </w:rPr>
        <w:t>Salário: maior que zero;</w:t>
      </w:r>
    </w:p>
    <w:p>
      <w:pPr>
        <w:spacing w:after="0"/>
      </w:pPr>
      <w:r>
        <w:rPr>
          <w:rStyle w:val="Monospace"/>
        </w:rPr>
        <w:t>Sexo: 'f' ou 'm';</w:t>
      </w:r>
    </w:p>
    <w:p>
      <w:pPr>
        <w:spacing w:after="0"/>
      </w:pPr>
      <w:r>
        <w:rPr>
          <w:rStyle w:val="Monospace"/>
        </w:rPr>
        <w:t>Estado Civil: 's', 'c', 'v', 'd';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049 (exercicios/049.py)</w:t>
      </w:r>
    </w:p>
    <w:p/>
    <w:p>
      <w:pPr>
        <w:spacing w:after="120"/>
      </w:pPr>
      <w:r>
        <w:t>Supondo que a população de um país A seja da ordem de 80000 habitantes com uma</w:t>
      </w:r>
    </w:p>
    <w:p>
      <w:pPr>
        <w:spacing w:after="120"/>
      </w:pPr>
      <w:r>
        <w:t>taxa anual de crescimento de 3% e que a população de B seja 200000 habitantes</w:t>
      </w:r>
    </w:p>
    <w:p>
      <w:pPr>
        <w:spacing w:after="120"/>
      </w:pPr>
      <w:r>
        <w:t>com uma taxa de crescimento de 1.5%.</w:t>
      </w:r>
    </w:p>
    <w:p/>
    <w:p>
      <w:pPr>
        <w:spacing w:after="120"/>
      </w:pPr>
      <w:r>
        <w:t>Faça um programa que calcule e escreva o número de anos necessários para que a</w:t>
      </w:r>
    </w:p>
    <w:p>
      <w:pPr>
        <w:spacing w:after="120"/>
      </w:pPr>
      <w:r>
        <w:t>população do país A ultrapasse ou iguale a população do país B, mantidas as</w:t>
      </w:r>
    </w:p>
    <w:p>
      <w:pPr>
        <w:spacing w:after="120"/>
      </w:pPr>
      <w:r>
        <w:t>taxas de crescimento.</w:t>
      </w:r>
    </w:p>
    <w:p/>
    <w:p>
      <w:pPr>
        <w:pStyle w:val="Heading4"/>
      </w:pPr>
      <w:r>
        <w:t>Exercicio 050 (exercicios/050.py)</w:t>
      </w:r>
    </w:p>
    <w:p/>
    <w:p>
      <w:pPr>
        <w:spacing w:after="120"/>
      </w:pPr>
      <w:r>
        <w:t>Altere o programa anterior permitindo ao usuário informar as populações e as</w:t>
      </w:r>
    </w:p>
    <w:p>
      <w:pPr>
        <w:spacing w:after="120"/>
      </w:pPr>
      <w:r>
        <w:t>taxas de crescimento iniciais. Valide a entrada e permita repetir a operação.</w:t>
      </w:r>
    </w:p>
    <w:p/>
    <w:p>
      <w:pPr>
        <w:pStyle w:val="Heading4"/>
      </w:pPr>
      <w:r>
        <w:t>Exercicio 051 (exercicios/051.py)</w:t>
      </w:r>
    </w:p>
    <w:p/>
    <w:p>
      <w:pPr>
        <w:spacing w:after="120"/>
      </w:pPr>
      <w:r>
        <w:t>Faça um programa que imprima na tela os números de 1 a 20, um abaixo do outro.</w:t>
      </w:r>
    </w:p>
    <w:p>
      <w:pPr>
        <w:spacing w:after="120"/>
      </w:pPr>
      <w:r>
        <w:t>Depois modifique o programa para que ele mostre os números um ao lado do outro.</w:t>
      </w:r>
    </w:p>
    <w:p/>
    <w:p>
      <w:pPr>
        <w:pStyle w:val="Heading4"/>
      </w:pPr>
      <w:r>
        <w:t>Exercicio 052 (exercicios/052.py)</w:t>
      </w:r>
    </w:p>
    <w:p/>
    <w:p>
      <w:pPr>
        <w:spacing w:after="120"/>
      </w:pPr>
      <w:r>
        <w:t>Faça um programa que leia 5 números e informe o maior número.</w:t>
      </w:r>
    </w:p>
    <w:p/>
    <w:p>
      <w:pPr>
        <w:pStyle w:val="Heading4"/>
      </w:pPr>
      <w:r>
        <w:t>Exercicio 053 (exercicios/053.py)</w:t>
      </w:r>
    </w:p>
    <w:p/>
    <w:p>
      <w:pPr>
        <w:spacing w:after="120"/>
      </w:pPr>
      <w:r>
        <w:t>Faça um programa que leia 5 números e informe a soma e a média dos números.</w:t>
      </w:r>
    </w:p>
    <w:p/>
    <w:p>
      <w:pPr>
        <w:pStyle w:val="Heading4"/>
      </w:pPr>
      <w:r>
        <w:t>Exercicio 054 (exercicios/054.py)</w:t>
      </w:r>
    </w:p>
    <w:p/>
    <w:p>
      <w:pPr>
        <w:spacing w:after="120"/>
      </w:pPr>
      <w:r>
        <w:t>Faça um programa que imprima na tela apenas os números ímpares entre 1 e 50.</w:t>
      </w:r>
    </w:p>
    <w:p/>
    <w:p>
      <w:pPr>
        <w:pStyle w:val="Heading4"/>
      </w:pPr>
      <w:r>
        <w:t>Exercicio 055 (exercicios/055.py)</w:t>
      </w:r>
    </w:p>
    <w:p/>
    <w:p>
      <w:pPr>
        <w:spacing w:after="120"/>
      </w:pPr>
      <w:r>
        <w:t>Faça um programa que receba dois números inteiros e gere os números inteiros</w:t>
      </w:r>
    </w:p>
    <w:p>
      <w:pPr>
        <w:spacing w:after="120"/>
      </w:pPr>
      <w:r>
        <w:t>que estão no intervalo compreendido por eles.</w:t>
      </w:r>
    </w:p>
    <w:p/>
    <w:p>
      <w:pPr>
        <w:pStyle w:val="Heading4"/>
      </w:pPr>
      <w:r>
        <w:t>Exercicio 056 (exercicios/056.py)</w:t>
      </w:r>
    </w:p>
    <w:p/>
    <w:p>
      <w:pPr>
        <w:spacing w:after="120"/>
      </w:pPr>
      <w:r>
        <w:t>Altere o programa anterior para mostrar no final a soma dos números.</w:t>
      </w:r>
    </w:p>
    <w:p/>
    <w:p>
      <w:pPr>
        <w:pStyle w:val="Heading4"/>
      </w:pPr>
      <w:r>
        <w:t>Exercicio 057 (exercicios/057.py)</w:t>
      </w:r>
    </w:p>
    <w:p/>
    <w:p>
      <w:pPr>
        <w:spacing w:after="120"/>
      </w:pPr>
      <w:r>
        <w:t>Desenvolva um gerador de tabuada, capaz de gerar a tabuada de qualquer número</w:t>
      </w:r>
    </w:p>
    <w:p>
      <w:pPr>
        <w:spacing w:after="120"/>
      </w:pPr>
      <w:r>
        <w:t>inteiro entre 1 a 10.</w:t>
      </w:r>
    </w:p>
    <w:p>
      <w:pPr>
        <w:spacing w:after="120"/>
      </w:pPr>
      <w:r>
        <w:t>O usuário deve informar de qual numero ele deseja ver a tabuada.</w:t>
      </w:r>
    </w:p>
    <w:p>
      <w:pPr>
        <w:spacing w:after="120"/>
      </w:pPr>
      <w:r>
        <w:t>A saída deve ser conforme o exemplo abaixo:</w:t>
      </w:r>
    </w:p>
    <w:p>
      <w:pPr>
        <w:spacing w:after="0"/>
      </w:pPr>
      <w:r>
        <w:rPr>
          <w:rStyle w:val="Monospace"/>
        </w:rPr>
        <w:t>Tabuada de 5:</w:t>
      </w:r>
    </w:p>
    <w:p>
      <w:pPr>
        <w:spacing w:after="0"/>
      </w:pPr>
      <w:r>
        <w:rPr>
          <w:rStyle w:val="Monospace"/>
        </w:rPr>
        <w:t>5 X 1 = 5</w:t>
      </w:r>
    </w:p>
    <w:p>
      <w:pPr>
        <w:spacing w:after="0"/>
      </w:pPr>
      <w:r>
        <w:rPr>
          <w:rStyle w:val="Monospace"/>
        </w:rPr>
        <w:t>5 X 2 = 10</w:t>
      </w:r>
    </w:p>
    <w:p>
      <w:pPr>
        <w:spacing w:after="0"/>
      </w:pPr>
      <w:r>
        <w:rPr>
          <w:rStyle w:val="Monospace"/>
        </w:rPr>
        <w:t>...</w:t>
      </w:r>
    </w:p>
    <w:p>
      <w:pPr>
        <w:spacing w:after="0"/>
      </w:pPr>
      <w:r>
        <w:rPr>
          <w:rStyle w:val="Monospace"/>
        </w:rPr>
        <w:t>5 X 10 = 50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058 (exercicios/058.py)</w:t>
      </w:r>
    </w:p>
    <w:p/>
    <w:p>
      <w:pPr>
        <w:spacing w:after="120"/>
      </w:pPr>
      <w:r>
        <w:t>Faça um programa que peça dois números, base e expoente,</w:t>
      </w:r>
    </w:p>
    <w:p>
      <w:pPr>
        <w:spacing w:after="120"/>
      </w:pPr>
      <w:r>
        <w:t>calcule e mostre o primeiro número elevado ao segundo número.</w:t>
      </w:r>
    </w:p>
    <w:p>
      <w:pPr>
        <w:spacing w:after="120"/>
      </w:pPr>
      <w:r>
        <w:t>Não utilize a função de potência da linguagem.</w:t>
      </w:r>
    </w:p>
    <w:p/>
    <w:p>
      <w:pPr>
        <w:pStyle w:val="Heading4"/>
      </w:pPr>
      <w:r>
        <w:t>Exercicio 059 (exercicios/059.py)</w:t>
      </w:r>
    </w:p>
    <w:p/>
    <w:p>
      <w:pPr>
        <w:spacing w:after="120"/>
      </w:pPr>
      <w:r>
        <w:t>Faça um programa que peça 10 números inteiros, calcule e mostre a quantidade de</w:t>
      </w:r>
    </w:p>
    <w:p>
      <w:pPr>
        <w:spacing w:after="120"/>
      </w:pPr>
      <w:r>
        <w:t>números pares e a quantidade de números impares.</w:t>
      </w:r>
    </w:p>
    <w:p/>
    <w:p>
      <w:pPr>
        <w:pStyle w:val="Heading4"/>
      </w:pPr>
      <w:r>
        <w:t>Exercicio 060 (exercicios/060.py)</w:t>
      </w:r>
    </w:p>
    <w:p/>
    <w:p>
      <w:pPr>
        <w:spacing w:after="120"/>
      </w:pPr>
      <w:r>
        <w:t>A série de Fibonacci é formada pela seqüência 1,1,2,3,5,8,13,21,34,55,...</w:t>
      </w:r>
    </w:p>
    <w:p>
      <w:pPr>
        <w:spacing w:after="120"/>
      </w:pPr>
      <w:r>
        <w:t>Faça um programa capaz de gerar a série até o n−ésimo termo.</w:t>
      </w:r>
    </w:p>
    <w:p/>
    <w:p>
      <w:pPr>
        <w:pStyle w:val="Heading4"/>
      </w:pPr>
      <w:r>
        <w:t>Exercicio 061 (exercicios/061.py)</w:t>
      </w:r>
    </w:p>
    <w:p/>
    <w:p>
      <w:pPr>
        <w:spacing w:after="120"/>
      </w:pPr>
      <w:r>
        <w:t>Faça um programa que calcule o fatorial de um número inteiro fornecido pelo</w:t>
      </w:r>
    </w:p>
    <w:p>
      <w:pPr>
        <w:spacing w:after="120"/>
      </w:pPr>
      <w:r>
        <w:t>usuário. Ex.: 5!=5.4.3.2.1=120</w:t>
      </w:r>
    </w:p>
    <w:p/>
    <w:p>
      <w:pPr>
        <w:pStyle w:val="Heading4"/>
      </w:pPr>
      <w:r>
        <w:t>Exercicio 062 (exercicios/062.py)</w:t>
      </w:r>
    </w:p>
    <w:p/>
    <w:p>
      <w:pPr>
        <w:spacing w:after="120"/>
      </w:pPr>
      <w:r>
        <w:t>Faça um programa que, dado um conjunto de N números, determine o menor valor,</w:t>
      </w:r>
    </w:p>
    <w:p>
      <w:pPr>
        <w:spacing w:after="120"/>
      </w:pPr>
      <w:r>
        <w:t>o maior valor e a soma dos valores.</w:t>
      </w:r>
    </w:p>
    <w:p/>
    <w:p>
      <w:pPr>
        <w:pStyle w:val="Heading4"/>
      </w:pPr>
      <w:r>
        <w:t>Exercicio 063 (exercicios/063.py)</w:t>
      </w:r>
    </w:p>
    <w:p/>
    <w:p>
      <w:pPr>
        <w:spacing w:after="120"/>
      </w:pPr>
      <w:r>
        <w:t>Altere o programa anterior para que ele aceite apenas números entre 0 e 1000.</w:t>
      </w:r>
    </w:p>
    <w:p/>
    <w:p>
      <w:pPr>
        <w:pStyle w:val="Heading4"/>
      </w:pPr>
      <w:r>
        <w:t>Exercicio 064 (exercicios/064.py)</w:t>
      </w:r>
    </w:p>
    <w:p/>
    <w:p>
      <w:pPr>
        <w:spacing w:after="120"/>
      </w:pPr>
      <w:r>
        <w:t>Altere o programa de cálculo do fatorial, permitindo ao usuário calcular o</w:t>
      </w:r>
    </w:p>
    <w:p>
      <w:pPr>
        <w:spacing w:after="120"/>
      </w:pPr>
      <w:r>
        <w:t>fatorial várias vezes e limitando o fatorial a números inteiros positivos e</w:t>
      </w:r>
    </w:p>
    <w:p>
      <w:pPr>
        <w:spacing w:after="120"/>
      </w:pPr>
      <w:r>
        <w:t>menores que 16.</w:t>
      </w:r>
    </w:p>
    <w:p/>
    <w:p>
      <w:pPr>
        <w:pStyle w:val="Heading4"/>
      </w:pPr>
      <w:r>
        <w:t>Exercicio 065 (exercicios/065.py)</w:t>
      </w:r>
    </w:p>
    <w:p/>
    <w:p>
      <w:pPr>
        <w:spacing w:after="120"/>
      </w:pPr>
      <w:r>
        <w:t>Faça um programa que peça um número inteiro e determine se ele é ou não um</w:t>
      </w:r>
    </w:p>
    <w:p>
      <w:pPr>
        <w:spacing w:after="120"/>
      </w:pPr>
      <w:r>
        <w:t>número primo. Um número primo é aquele que é divisível somente por ele mesmo</w:t>
      </w:r>
    </w:p>
    <w:p>
      <w:pPr>
        <w:spacing w:after="120"/>
      </w:pPr>
      <w:r>
        <w:t>e por 1.</w:t>
      </w:r>
    </w:p>
    <w:p/>
    <w:p>
      <w:pPr>
        <w:pStyle w:val="Heading4"/>
      </w:pPr>
      <w:r>
        <w:t>Exercicio 066 (exercicios/066.py)</w:t>
      </w:r>
    </w:p>
    <w:p/>
    <w:p>
      <w:pPr>
        <w:spacing w:after="120"/>
      </w:pPr>
      <w:r>
        <w:t>Altere o programa de cálculo dos números primos, informando, caso o número não</w:t>
      </w:r>
    </w:p>
    <w:p>
      <w:pPr>
        <w:spacing w:after="120"/>
      </w:pPr>
      <w:r>
        <w:t>seja primo, por quais número ele é divisível.</w:t>
      </w:r>
    </w:p>
    <w:p/>
    <w:p>
      <w:pPr>
        <w:pStyle w:val="Heading4"/>
      </w:pPr>
      <w:r>
        <w:t>Exercicio 067 (exercicios/067.py)</w:t>
      </w:r>
    </w:p>
    <w:p/>
    <w:p>
      <w:pPr>
        <w:spacing w:after="120"/>
      </w:pPr>
      <w:r>
        <w:t>Faça um programa que mostre todos os primos entre 1 e N sendo N um número</w:t>
      </w:r>
    </w:p>
    <w:p>
      <w:pPr>
        <w:spacing w:after="120"/>
      </w:pPr>
      <w:r>
        <w:t>inteiro fornecido pelo usuário.</w:t>
      </w:r>
    </w:p>
    <w:p/>
    <w:p>
      <w:pPr>
        <w:spacing w:after="120"/>
      </w:pPr>
      <w:r>
        <w:t>O programa deverá mostrar também o número de divisões que ele executou para</w:t>
      </w:r>
    </w:p>
    <w:p>
      <w:pPr>
        <w:spacing w:after="120"/>
      </w:pPr>
      <w:r>
        <w:t>encontrar os números primos.</w:t>
      </w:r>
    </w:p>
    <w:p/>
    <w:p>
      <w:pPr>
        <w:spacing w:after="120"/>
      </w:pPr>
      <w:r>
        <w:t>Serão avaliados o funcionamento, o estilo e o número de testes (divisões)</w:t>
      </w:r>
    </w:p>
    <w:p>
      <w:pPr>
        <w:spacing w:after="120"/>
      </w:pPr>
      <w:r>
        <w:t>executados.</w:t>
      </w:r>
    </w:p>
    <w:p/>
    <w:p>
      <w:pPr>
        <w:pStyle w:val="Heading4"/>
      </w:pPr>
      <w:r>
        <w:t>Exercicio 068 (exercicios/068.py)</w:t>
      </w:r>
    </w:p>
    <w:p/>
    <w:p>
      <w:pPr>
        <w:spacing w:after="120"/>
      </w:pPr>
      <w:r>
        <w:t>Faça um programa que calcule o mostre a média aritmética de N notas.</w:t>
      </w:r>
    </w:p>
    <w:p/>
    <w:p>
      <w:pPr>
        <w:pStyle w:val="Heading4"/>
      </w:pPr>
      <w:r>
        <w:t>Exercicio 069 (exercicios/069.py)</w:t>
      </w:r>
    </w:p>
    <w:p/>
    <w:p>
      <w:pPr>
        <w:spacing w:after="120"/>
      </w:pPr>
      <w:r>
        <w:t>Faça um programa que peça para n pessoas a sua idade, ao final o programa</w:t>
      </w:r>
    </w:p>
    <w:p>
      <w:pPr>
        <w:spacing w:after="120"/>
      </w:pPr>
      <w:r>
        <w:t>deverá verificar se a média de idade da turma varia entre 0 e 25,26 e 60 e</w:t>
      </w:r>
    </w:p>
    <w:p>
      <w:pPr>
        <w:spacing w:after="120"/>
      </w:pPr>
      <w:r>
        <w:t>maior que 60; e então, dizer se a turma é jovem, adulta ou idosa, conforme a</w:t>
      </w:r>
    </w:p>
    <w:p>
      <w:pPr>
        <w:spacing w:after="120"/>
      </w:pPr>
      <w:r>
        <w:t>média calculada.</w:t>
      </w:r>
    </w:p>
    <w:p/>
    <w:p>
      <w:pPr>
        <w:pStyle w:val="Heading4"/>
      </w:pPr>
      <w:r>
        <w:t>Exercicio 070 (exercicios/070.py)</w:t>
      </w:r>
    </w:p>
    <w:p/>
    <w:p>
      <w:pPr>
        <w:spacing w:after="120"/>
      </w:pPr>
      <w:r>
        <w:t>Numa eleição existem três candidatos.</w:t>
      </w:r>
    </w:p>
    <w:p>
      <w:pPr>
        <w:spacing w:after="120"/>
      </w:pPr>
      <w:r>
        <w:t>Faça um programa que peça o número total de eleitores.</w:t>
      </w:r>
    </w:p>
    <w:p>
      <w:pPr>
        <w:spacing w:after="120"/>
      </w:pPr>
      <w:r>
        <w:t>Peça para cada eleitor votar e ao final mostrar o número de votos</w:t>
      </w:r>
    </w:p>
    <w:p>
      <w:pPr>
        <w:spacing w:after="120"/>
      </w:pPr>
      <w:r>
        <w:t>de cada candidato.</w:t>
      </w:r>
    </w:p>
    <w:p/>
    <w:p>
      <w:pPr>
        <w:pStyle w:val="Heading4"/>
      </w:pPr>
      <w:r>
        <w:t>Exercicio 071 (exercicios/071.py)</w:t>
      </w:r>
    </w:p>
    <w:p/>
    <w:p>
      <w:pPr>
        <w:spacing w:after="120"/>
      </w:pPr>
      <w:r>
        <w:t>Faça um programa que calcule o número médio de alunos por turma.</w:t>
      </w:r>
    </w:p>
    <w:p>
      <w:pPr>
        <w:spacing w:after="120"/>
      </w:pPr>
      <w:r>
        <w:t>Para isto, peça a quantidade de turmas e a quantidade de</w:t>
      </w:r>
    </w:p>
    <w:p>
      <w:pPr>
        <w:spacing w:after="120"/>
      </w:pPr>
      <w:r>
        <w:t>alunos para cada turma.</w:t>
      </w:r>
    </w:p>
    <w:p>
      <w:pPr>
        <w:spacing w:after="120"/>
      </w:pPr>
      <w:r>
        <w:t>As turmas não podem ter mais de 40 alunos.</w:t>
      </w:r>
    </w:p>
    <w:p/>
    <w:p>
      <w:pPr>
        <w:pStyle w:val="Heading4"/>
      </w:pPr>
      <w:r>
        <w:t>Exercicio 072 (exercicios/072.py)</w:t>
      </w:r>
    </w:p>
    <w:p/>
    <w:p>
      <w:pPr>
        <w:spacing w:after="120"/>
      </w:pPr>
      <w:r>
        <w:t>Faça um programa que calcule o valor total investido por um colecionador em sua</w:t>
      </w:r>
    </w:p>
    <w:p>
      <w:pPr>
        <w:spacing w:after="120"/>
      </w:pPr>
      <w:r>
        <w:t>coleção de CDs e o valor médio gasto em cada um deles.</w:t>
      </w:r>
    </w:p>
    <w:p>
      <w:pPr>
        <w:spacing w:after="120"/>
      </w:pPr>
      <w:r>
        <w:t>O usuário deverá informar a quantidade de CDs e o valor para em cada um.</w:t>
      </w:r>
    </w:p>
    <w:p/>
    <w:p>
      <w:pPr>
        <w:pStyle w:val="Heading4"/>
      </w:pPr>
      <w:r>
        <w:t>Exercicio 073 (exercicios/073.py)</w:t>
      </w:r>
    </w:p>
    <w:p/>
    <w:p>
      <w:pPr>
        <w:spacing w:after="120"/>
      </w:pPr>
      <w:r>
        <w:t>O Sr. Manoel Joaquim possui uma grande loja de artigos de R$ 1,99,</w:t>
      </w:r>
    </w:p>
    <w:p>
      <w:pPr>
        <w:spacing w:after="120"/>
      </w:pPr>
      <w:r>
        <w:t>com cerca de 10 caixas.</w:t>
      </w:r>
    </w:p>
    <w:p/>
    <w:p>
      <w:pPr>
        <w:spacing w:after="120"/>
      </w:pPr>
      <w:r>
        <w:t>Para agilizar o cálculo de quanto cada cliente deve pagar ele desenvolveu uma</w:t>
      </w:r>
    </w:p>
    <w:p>
      <w:pPr>
        <w:spacing w:after="120"/>
      </w:pPr>
      <w:r>
        <w:t>tabela que contém o número de itens que o cliente comprou e ao lado</w:t>
      </w:r>
    </w:p>
    <w:p>
      <w:pPr>
        <w:spacing w:after="120"/>
      </w:pPr>
      <w:r>
        <w:t>o valor da conta.</w:t>
      </w:r>
    </w:p>
    <w:p/>
    <w:p>
      <w:pPr>
        <w:spacing w:after="120"/>
      </w:pPr>
      <w:r>
        <w:t>Desta forma a atendente do caixa precisa apenas contar quantos itens o cliente</w:t>
      </w:r>
    </w:p>
    <w:p>
      <w:pPr>
        <w:spacing w:after="120"/>
      </w:pPr>
      <w:r>
        <w:t>está levando e olhar na tabela de preços.</w:t>
      </w:r>
    </w:p>
    <w:p/>
    <w:p>
      <w:pPr>
        <w:spacing w:after="120"/>
      </w:pPr>
      <w:r>
        <w:t>Você foi contratado para desenvolver o programa que monta esta</w:t>
      </w:r>
    </w:p>
    <w:p>
      <w:pPr>
        <w:spacing w:after="120"/>
      </w:pPr>
      <w:r>
        <w:t>tabela de preços, que conterá os preços de 1 até 50 produtos,</w:t>
      </w:r>
    </w:p>
    <w:p>
      <w:pPr>
        <w:spacing w:after="120"/>
      </w:pPr>
      <w:r>
        <w:t>conforme o exemplo abaixo:</w:t>
      </w:r>
    </w:p>
    <w:p/>
    <w:p>
      <w:pPr>
        <w:spacing w:after="0"/>
      </w:pPr>
      <w:r>
        <w:rPr>
          <w:rStyle w:val="Monospace"/>
        </w:rPr>
        <w:t>Lojas Quase Dois - Tabela de preços</w:t>
      </w:r>
    </w:p>
    <w:p>
      <w:pPr>
        <w:spacing w:after="0"/>
      </w:pPr>
      <w:r>
        <w:rPr>
          <w:rStyle w:val="Monospace"/>
        </w:rPr>
        <w:t>1 - R$ 1.99</w:t>
      </w:r>
    </w:p>
    <w:p>
      <w:pPr>
        <w:spacing w:after="0"/>
      </w:pPr>
      <w:r>
        <w:rPr>
          <w:rStyle w:val="Monospace"/>
        </w:rPr>
        <w:t>2 - R$ 3.98</w:t>
      </w:r>
    </w:p>
    <w:p>
      <w:pPr>
        <w:spacing w:after="0"/>
      </w:pPr>
      <w:r>
        <w:rPr>
          <w:rStyle w:val="Monospace"/>
        </w:rPr>
        <w:t>...</w:t>
      </w:r>
    </w:p>
    <w:p>
      <w:pPr>
        <w:spacing w:after="0"/>
      </w:pPr>
      <w:r>
        <w:rPr>
          <w:rStyle w:val="Monospace"/>
        </w:rPr>
        <w:t>50 - R$ 99.50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074 (exercicios/074.py)</w:t>
      </w:r>
    </w:p>
    <w:p/>
    <w:p>
      <w:pPr>
        <w:spacing w:after="120"/>
      </w:pPr>
      <w:r>
        <w:t>O Sr. Manoel Joaquim acaba de adquirir uma panificadora e pretende implantar a</w:t>
      </w:r>
    </w:p>
    <w:p>
      <w:pPr>
        <w:spacing w:after="120"/>
      </w:pPr>
      <w:r>
        <w:t>metodologia da tabelinha, que já é um sucesso na sua loja de 1,99.</w:t>
      </w:r>
    </w:p>
    <w:p/>
    <w:p>
      <w:pPr>
        <w:spacing w:after="120"/>
      </w:pPr>
      <w:r>
        <w:t>Você foi contratado para desenvolver o programa que monta a tabela de preços de</w:t>
      </w:r>
    </w:p>
    <w:p>
      <w:pPr>
        <w:spacing w:after="120"/>
      </w:pPr>
      <w:r>
        <w:t>pães, de 1 até 50 pães, a partir do preço do pão informado pelo usuário,</w:t>
      </w:r>
    </w:p>
    <w:p>
      <w:pPr>
        <w:spacing w:after="120"/>
      </w:pPr>
      <w:r>
        <w:t>conforme o exemplo abaixo:</w:t>
      </w:r>
    </w:p>
    <w:p/>
    <w:p>
      <w:pPr>
        <w:spacing w:after="0"/>
      </w:pPr>
      <w:r>
        <w:rPr>
          <w:rStyle w:val="Monospace"/>
        </w:rPr>
        <w:t>Preço do pão: R$ 0.18</w:t>
      </w:r>
    </w:p>
    <w:p>
      <w:pPr>
        <w:spacing w:after="0"/>
      </w:pPr>
      <w:r>
        <w:rPr>
          <w:rStyle w:val="Monospace"/>
        </w:rPr>
        <w:t>Panificadora Pão de Ontem - Tabela de preços</w:t>
      </w:r>
    </w:p>
    <w:p>
      <w:pPr>
        <w:spacing w:after="0"/>
      </w:pPr>
      <w:r>
        <w:rPr>
          <w:rStyle w:val="Monospace"/>
        </w:rPr>
        <w:t>1 - R$ 0.18</w:t>
      </w:r>
    </w:p>
    <w:p>
      <w:pPr>
        <w:spacing w:after="0"/>
      </w:pPr>
      <w:r>
        <w:rPr>
          <w:rStyle w:val="Monospace"/>
        </w:rPr>
        <w:t>2 - R$ 0.36</w:t>
      </w:r>
    </w:p>
    <w:p>
      <w:pPr>
        <w:spacing w:after="0"/>
      </w:pPr>
      <w:r>
        <w:rPr>
          <w:rStyle w:val="Monospace"/>
        </w:rPr>
        <w:t>...</w:t>
      </w:r>
    </w:p>
    <w:p>
      <w:pPr>
        <w:spacing w:after="0"/>
      </w:pPr>
      <w:r>
        <w:rPr>
          <w:rStyle w:val="Monospace"/>
        </w:rPr>
        <w:t>50 - R$ 9.00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075 (exercicios/075.py)</w:t>
      </w:r>
    </w:p>
    <w:p/>
    <w:p>
      <w:pPr>
        <w:spacing w:after="120"/>
      </w:pPr>
      <w:r>
        <w:t>O Sr. Manoel Joaquim expandiu seus negócios para além dos negócios de 1,99 e</w:t>
      </w:r>
    </w:p>
    <w:p>
      <w:pPr>
        <w:spacing w:after="120"/>
      </w:pPr>
      <w:r>
        <w:t>agora possui uma loja de conveniências.</w:t>
      </w:r>
    </w:p>
    <w:p/>
    <w:p>
      <w:pPr>
        <w:spacing w:after="120"/>
      </w:pPr>
      <w:r>
        <w:t>Faça um programa que implemente uma caixa registradora rudimentar.</w:t>
      </w:r>
    </w:p>
    <w:p/>
    <w:p>
      <w:pPr>
        <w:spacing w:after="120"/>
      </w:pPr>
      <w:r>
        <w:t>O programa deverá receber um número desconhecido de valores referentes aos</w:t>
      </w:r>
    </w:p>
    <w:p>
      <w:pPr>
        <w:spacing w:after="120"/>
      </w:pPr>
      <w:r>
        <w:t>preços das mercadorias.</w:t>
      </w:r>
    </w:p>
    <w:p/>
    <w:p>
      <w:pPr>
        <w:spacing w:after="120"/>
      </w:pPr>
      <w:r>
        <w:t>Um valor zero deve ser informado pelo operador para indicar o final da compra.</w:t>
      </w:r>
    </w:p>
    <w:p/>
    <w:p>
      <w:pPr>
        <w:spacing w:after="120"/>
      </w:pPr>
      <w:r>
        <w:t>O programa deve então mostrar o total da compra e perguntar o valor em dinheiro</w:t>
      </w:r>
    </w:p>
    <w:p>
      <w:pPr>
        <w:spacing w:after="120"/>
      </w:pPr>
      <w:r>
        <w:t>que o cliente forneceu, para então calcular e mostrar o valor do troco.</w:t>
      </w:r>
    </w:p>
    <w:p/>
    <w:p>
      <w:pPr>
        <w:spacing w:after="120"/>
      </w:pPr>
      <w:r>
        <w:t>Após esta operação, o programa deverá voltar ao ponto inicial, para registrar a</w:t>
      </w:r>
    </w:p>
    <w:p>
      <w:pPr>
        <w:spacing w:after="120"/>
      </w:pPr>
      <w:r>
        <w:t>próxima compra.</w:t>
      </w:r>
    </w:p>
    <w:p/>
    <w:p>
      <w:pPr>
        <w:spacing w:after="120"/>
      </w:pPr>
      <w:r>
        <w:t>A saída deve ser conforme o exemplo abaixo:</w:t>
      </w:r>
    </w:p>
    <w:p>
      <w:pPr>
        <w:spacing w:after="0"/>
      </w:pPr>
      <w:r>
        <w:rPr>
          <w:rStyle w:val="Monospace"/>
        </w:rPr>
        <w:t>Lojas Tabajara</w:t>
      </w:r>
    </w:p>
    <w:p>
      <w:pPr>
        <w:spacing w:after="0"/>
      </w:pPr>
      <w:r>
        <w:rPr>
          <w:rStyle w:val="Monospace"/>
        </w:rPr>
        <w:t>Produto 1: R$ 2.20</w:t>
      </w:r>
    </w:p>
    <w:p>
      <w:pPr>
        <w:spacing w:after="0"/>
      </w:pPr>
      <w:r>
        <w:rPr>
          <w:rStyle w:val="Monospace"/>
        </w:rPr>
        <w:t>Produto 2: R$ 5.80</w:t>
      </w:r>
    </w:p>
    <w:p>
      <w:pPr>
        <w:spacing w:after="0"/>
      </w:pPr>
      <w:r>
        <w:rPr>
          <w:rStyle w:val="Monospace"/>
        </w:rPr>
        <w:t>Produto 3: R$ 0</w:t>
      </w:r>
    </w:p>
    <w:p>
      <w:pPr>
        <w:spacing w:after="0"/>
      </w:pPr>
      <w:r>
        <w:rPr>
          <w:rStyle w:val="Monospace"/>
        </w:rPr>
        <w:t>Total: R$ 9.00</w:t>
      </w:r>
    </w:p>
    <w:p>
      <w:pPr>
        <w:spacing w:after="0"/>
      </w:pPr>
      <w:r>
        <w:rPr>
          <w:rStyle w:val="Monospace"/>
        </w:rPr>
        <w:t>Dinheiro: R$ 20.00</w:t>
      </w:r>
    </w:p>
    <w:p>
      <w:pPr>
        <w:spacing w:after="0"/>
      </w:pPr>
      <w:r>
        <w:rPr>
          <w:rStyle w:val="Monospace"/>
        </w:rPr>
        <w:t>Troco: R$ 11.00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076 (exercicios/076.py)</w:t>
      </w:r>
    </w:p>
    <w:p/>
    <w:p>
      <w:pPr>
        <w:spacing w:after="120"/>
      </w:pPr>
      <w:r>
        <w:t>O Departamento Estadual de Meteorologia lhe contratou para desenvolver um</w:t>
      </w:r>
    </w:p>
    <w:p>
      <w:pPr>
        <w:spacing w:after="120"/>
      </w:pPr>
      <w:r>
        <w:t>programa que leia as um conjunto indeterminado de temperaturas,</w:t>
      </w:r>
    </w:p>
    <w:p>
      <w:pPr>
        <w:spacing w:after="120"/>
      </w:pPr>
      <w:r>
        <w:t>e informe ao final a menor e a maior temperaturas informadas,</w:t>
      </w:r>
    </w:p>
    <w:p>
      <w:pPr>
        <w:spacing w:after="120"/>
      </w:pPr>
      <w:r>
        <w:t>bem como a média das temperaturas.</w:t>
      </w:r>
    </w:p>
    <w:p/>
    <w:p>
      <w:pPr>
        <w:pStyle w:val="Heading4"/>
      </w:pPr>
      <w:r>
        <w:t>Exercicio 077 (exercicios/077.py)</w:t>
      </w:r>
    </w:p>
    <w:p/>
    <w:p>
      <w:pPr>
        <w:spacing w:after="120"/>
      </w:pPr>
      <w:r>
        <w:t>Desenvolva um programa que faça a tabuada de um número qualquer inteiro que</w:t>
      </w:r>
    </w:p>
    <w:p>
      <w:pPr>
        <w:spacing w:after="120"/>
      </w:pPr>
      <w:r>
        <w:t>será digitado pelo usuário, mas a tabuada não deve necessariamente iniciar em 1</w:t>
      </w:r>
    </w:p>
    <w:p>
      <w:pPr>
        <w:spacing w:after="120"/>
      </w:pPr>
      <w:r>
        <w:t>e terminar em 10, o valor inicial e final devem ser informados também pelo</w:t>
      </w:r>
    </w:p>
    <w:p>
      <w:pPr>
        <w:spacing w:after="120"/>
      </w:pPr>
      <w:r>
        <w:t>usuário, conforme exemplo abaixo:</w:t>
      </w:r>
    </w:p>
    <w:p/>
    <w:p>
      <w:pPr>
        <w:spacing w:after="0"/>
      </w:pPr>
      <w:r>
        <w:rPr>
          <w:rStyle w:val="Monospace"/>
        </w:rPr>
        <w:t>Montar a tabuada de: 5</w:t>
      </w:r>
    </w:p>
    <w:p>
      <w:pPr>
        <w:spacing w:after="0"/>
      </w:pPr>
      <w:r>
        <w:rPr>
          <w:rStyle w:val="Monospace"/>
        </w:rPr>
        <w:t>Começar por: 4</w:t>
      </w:r>
    </w:p>
    <w:p>
      <w:pPr>
        <w:spacing w:after="0"/>
      </w:pPr>
      <w:r>
        <w:rPr>
          <w:rStyle w:val="Monospace"/>
        </w:rPr>
        <w:t>Terminar em: 7</w:t>
      </w:r>
    </w:p>
    <w:p>
      <w:pPr>
        <w:spacing w:after="0"/>
      </w:pPr>
      <w:r>
        <w:rPr>
          <w:rStyle w:val="Monospace"/>
        </w:rPr>
      </w:r>
    </w:p>
    <w:p>
      <w:pPr>
        <w:spacing w:after="0"/>
      </w:pPr>
      <w:r>
        <w:rPr>
          <w:rStyle w:val="Monospace"/>
        </w:rPr>
        <w:t>Vou montar a tabuada de 5 começando em 4 e terminando em 7:</w:t>
      </w:r>
    </w:p>
    <w:p>
      <w:pPr>
        <w:spacing w:after="0"/>
      </w:pPr>
      <w:r>
        <w:rPr>
          <w:rStyle w:val="Monospace"/>
        </w:rPr>
        <w:t>5 X 4 = 20</w:t>
      </w:r>
    </w:p>
    <w:p>
      <w:pPr>
        <w:spacing w:after="0"/>
      </w:pPr>
      <w:r>
        <w:rPr>
          <w:rStyle w:val="Monospace"/>
        </w:rPr>
        <w:t>5 X 5 = 25</w:t>
      </w:r>
    </w:p>
    <w:p>
      <w:pPr>
        <w:spacing w:after="0"/>
      </w:pPr>
      <w:r>
        <w:rPr>
          <w:rStyle w:val="Monospace"/>
        </w:rPr>
        <w:t>5 X 6 = 30</w:t>
      </w:r>
    </w:p>
    <w:p>
      <w:pPr>
        <w:spacing w:after="0"/>
      </w:pPr>
      <w:r>
        <w:rPr>
          <w:rStyle w:val="Monospace"/>
        </w:rPr>
        <w:t>5 X 7 = 35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spacing w:after="120"/>
      </w:pPr>
      <w:r>
        <w:t>Obs: Você deve verificar se o usuário não digitou o final menor que o inicial.</w:t>
      </w:r>
    </w:p>
    <w:p/>
    <w:p>
      <w:pPr>
        <w:pStyle w:val="Heading4"/>
      </w:pPr>
      <w:r>
        <w:t>Exercicio 078 (exercicios/078.py)</w:t>
      </w:r>
    </w:p>
    <w:p/>
    <w:p>
      <w:pPr>
        <w:spacing w:after="120"/>
      </w:pPr>
      <w:r>
        <w:t>Uma academia deseja fazer um senso entre seus clientes para descobrir o mais</w:t>
      </w:r>
    </w:p>
    <w:p>
      <w:pPr>
        <w:spacing w:after="120"/>
      </w:pPr>
      <w:r>
        <w:t>alto, o mais baixo, a mais gordo e o mais magro, para isto você deve fazer um</w:t>
      </w:r>
    </w:p>
    <w:p>
      <w:pPr>
        <w:spacing w:after="120"/>
      </w:pPr>
      <w:r>
        <w:t>programa que pergunte a cada um dos clientes da academia seu código,</w:t>
      </w:r>
    </w:p>
    <w:p>
      <w:pPr>
        <w:spacing w:after="120"/>
      </w:pPr>
      <w:r>
        <w:t>sua altura e seu peso.</w:t>
      </w:r>
    </w:p>
    <w:p/>
    <w:p>
      <w:pPr>
        <w:spacing w:after="120"/>
      </w:pPr>
      <w:r>
        <w:t>O final da digitação de dados deve ser dada quando o usuário digitar 0 (zero)</w:t>
      </w:r>
    </w:p>
    <w:p>
      <w:pPr>
        <w:spacing w:after="120"/>
      </w:pPr>
      <w:r>
        <w:t>no campo código.</w:t>
      </w:r>
    </w:p>
    <w:p/>
    <w:p>
      <w:pPr>
        <w:spacing w:after="120"/>
      </w:pPr>
      <w:r>
        <w:t>Ao encerrar o programa também deve ser informados os códigos e valores do</w:t>
      </w:r>
    </w:p>
    <w:p>
      <w:pPr>
        <w:spacing w:after="120"/>
      </w:pPr>
      <w:r>
        <w:t>clente mais alto, do mais baixo, do mais gordo e do mais magro, além da média</w:t>
      </w:r>
    </w:p>
    <w:p>
      <w:pPr>
        <w:spacing w:after="120"/>
      </w:pPr>
      <w:r>
        <w:t>das alturas e dos pesos dos clientes.</w:t>
      </w:r>
    </w:p>
    <w:p/>
    <w:p>
      <w:pPr>
        <w:pStyle w:val="Heading4"/>
      </w:pPr>
      <w:r>
        <w:t>Exercicio 079 (exercicios/079.py)</w:t>
      </w:r>
    </w:p>
    <w:p/>
    <w:p>
      <w:pPr>
        <w:spacing w:after="120"/>
      </w:pPr>
      <w:r>
        <w:t>Um funcionário de uma empresa recebe aumento salarial anualmente.</w:t>
      </w:r>
    </w:p>
    <w:p/>
    <w:p>
      <w:pPr>
        <w:spacing w:after="120"/>
      </w:pPr>
      <w:r>
        <w:t>Sabe-se que:</w:t>
      </w:r>
    </w:p>
    <w:p>
      <w:pPr>
        <w:spacing w:after="120"/>
      </w:pPr>
      <w:r>
        <w:t>Esse funcionário foi contratado em 1995, com salário inicial de R$ 1.000,00;</w:t>
      </w:r>
    </w:p>
    <w:p>
      <w:pPr>
        <w:spacing w:after="120"/>
      </w:pPr>
      <w:r>
        <w:t>Em 1996 recebeu aumento de 1,5% sobre seu salário inicial;</w:t>
      </w:r>
    </w:p>
    <w:p>
      <w:pPr>
        <w:spacing w:after="120"/>
      </w:pPr>
      <w:r>
        <w:t>A partir de 1997 (inclusive), os aumentos salariais sempre correspondem ao</w:t>
      </w:r>
    </w:p>
    <w:p>
      <w:pPr>
        <w:spacing w:after="120"/>
      </w:pPr>
      <w:r>
        <w:t>dobro do percentual do ano anterior.</w:t>
      </w:r>
    </w:p>
    <w:p/>
    <w:p>
      <w:pPr>
        <w:spacing w:after="120"/>
      </w:pPr>
      <w:r>
        <w:t>Faça um programa que determine o salário atual desse funcionário.</w:t>
      </w:r>
    </w:p>
    <w:p>
      <w:pPr>
        <w:spacing w:after="120"/>
      </w:pPr>
      <w:r>
        <w:t>Após concluir isto, altere o programa permitindo que o usuário digite o salário</w:t>
      </w:r>
    </w:p>
    <w:p>
      <w:pPr>
        <w:spacing w:after="120"/>
      </w:pPr>
      <w:r>
        <w:t>inicial do funcionário.</w:t>
      </w:r>
    </w:p>
    <w:p/>
    <w:p>
      <w:pPr>
        <w:pStyle w:val="Heading4"/>
      </w:pPr>
      <w:r>
        <w:t>Exercicio 080 (exercicios/080.py)</w:t>
      </w:r>
    </w:p>
    <w:p/>
    <w:p>
      <w:pPr>
        <w:spacing w:after="120"/>
      </w:pPr>
      <w:r>
        <w:t>Faça um programa que leia dez conjuntos de dois valores,</w:t>
      </w:r>
    </w:p>
    <w:p>
      <w:pPr>
        <w:spacing w:after="120"/>
      </w:pPr>
      <w:r>
        <w:t>o primeiro representando o número do aluno e o segundo representando</w:t>
      </w:r>
    </w:p>
    <w:p>
      <w:pPr>
        <w:spacing w:after="120"/>
      </w:pPr>
      <w:r>
        <w:t>a sua altura em centímetros.</w:t>
      </w:r>
    </w:p>
    <w:p/>
    <w:p>
      <w:pPr>
        <w:spacing w:after="120"/>
      </w:pPr>
      <w:r>
        <w:t>Encontre o aluno mais alto e o mais baixo.</w:t>
      </w:r>
    </w:p>
    <w:p/>
    <w:p>
      <w:pPr>
        <w:spacing w:after="120"/>
      </w:pPr>
      <w:r>
        <w:t>Mostre o número do aluno mais alto e o número do aluno mais baixo,</w:t>
      </w:r>
    </w:p>
    <w:p>
      <w:pPr>
        <w:spacing w:after="120"/>
      </w:pPr>
      <w:r>
        <w:t>junto com suas alturas.</w:t>
      </w:r>
    </w:p>
    <w:p/>
    <w:p>
      <w:pPr>
        <w:pStyle w:val="Heading4"/>
      </w:pPr>
      <w:r>
        <w:t>Exercicio 081 (exercicios/081.py)</w:t>
      </w:r>
    </w:p>
    <w:p/>
    <w:p>
      <w:pPr>
        <w:spacing w:after="120"/>
      </w:pPr>
      <w:r>
        <w:t>Foi feita uma estatística em cinco cidades brasileiras para coletar dados sobre</w:t>
      </w:r>
    </w:p>
    <w:p>
      <w:pPr>
        <w:spacing w:after="120"/>
      </w:pPr>
      <w:r>
        <w:t>acidentes de trânsito.</w:t>
      </w:r>
    </w:p>
    <w:p/>
    <w:p>
      <w:pPr>
        <w:spacing w:after="120"/>
      </w:pPr>
      <w:r>
        <w:t>Foram obtidos os seguintes dados:</w:t>
      </w:r>
    </w:p>
    <w:p>
      <w:pPr>
        <w:spacing w:after="0"/>
      </w:pPr>
      <w:r>
        <w:rPr>
          <w:rStyle w:val="Monospace"/>
        </w:rPr>
        <w:t>Código da cidade;</w:t>
      </w:r>
    </w:p>
    <w:p>
      <w:pPr>
        <w:spacing w:after="0"/>
      </w:pPr>
      <w:r>
        <w:rPr>
          <w:rStyle w:val="Monospace"/>
        </w:rPr>
        <w:t>Número de veículos de passeio (em 1999);</w:t>
      </w:r>
    </w:p>
    <w:p>
      <w:pPr>
        <w:spacing w:after="0"/>
      </w:pPr>
      <w:r>
        <w:rPr>
          <w:rStyle w:val="Monospace"/>
        </w:rPr>
        <w:t>Número de acidentes de trânsito com vítimas (em 1999).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spacing w:after="120"/>
      </w:pPr>
      <w:r>
        <w:t>Deseja-se saber:</w:t>
      </w:r>
    </w:p>
    <w:p>
      <w:pPr>
        <w:spacing w:after="0"/>
      </w:pPr>
      <w:r>
        <w:rPr>
          <w:rStyle w:val="Monospace"/>
        </w:rPr>
        <w:t>Qual o maior e menor índice de acidentes de transito</w:t>
      </w:r>
    </w:p>
    <w:p>
      <w:pPr>
        <w:spacing w:after="0"/>
      </w:pPr>
      <w:r>
        <w:rPr>
          <w:rStyle w:val="Monospace"/>
        </w:rPr>
        <w:t xml:space="preserve">    e a que cidade pertence;</w:t>
      </w:r>
    </w:p>
    <w:p>
      <w:pPr>
        <w:spacing w:after="0"/>
      </w:pPr>
      <w:r>
        <w:rPr>
          <w:rStyle w:val="Monospace"/>
        </w:rPr>
        <w:t>Qual a média de veículos nas cinco cidades juntas;</w:t>
      </w:r>
    </w:p>
    <w:p>
      <w:pPr>
        <w:spacing w:after="0"/>
      </w:pPr>
      <w:r>
        <w:rPr>
          <w:rStyle w:val="Monospace"/>
        </w:rPr>
        <w:t>Qual a média de acidentes de trânsito nas cidades com menos de</w:t>
      </w:r>
    </w:p>
    <w:p>
      <w:pPr>
        <w:spacing w:after="0"/>
      </w:pPr>
      <w:r>
        <w:rPr>
          <w:rStyle w:val="Monospace"/>
        </w:rPr>
        <w:t xml:space="preserve">    2.000 veículos de passeio.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082 (exercicios/082.py)</w:t>
      </w:r>
    </w:p>
    <w:p/>
    <w:p>
      <w:pPr>
        <w:spacing w:after="120"/>
      </w:pPr>
      <w:r>
        <w:t>Faça um programa que receba o valor de uma dívida e mostre uma tabela com os</w:t>
      </w:r>
    </w:p>
    <w:p>
      <w:pPr>
        <w:spacing w:after="120"/>
      </w:pPr>
      <w:r>
        <w:t>seguintes dados: valor da dívida, valor dos juros, quantidade de parcelas e</w:t>
      </w:r>
    </w:p>
    <w:p>
      <w:pPr>
        <w:spacing w:after="120"/>
      </w:pPr>
      <w:r>
        <w:t>valor da parcela.</w:t>
      </w:r>
    </w:p>
    <w:p/>
    <w:p>
      <w:pPr>
        <w:spacing w:after="120"/>
      </w:pPr>
      <w:r>
        <w:t>Os juros e a quantidade de parcelas seguem a tabela abaixo:</w:t>
      </w:r>
    </w:p>
    <w:p>
      <w:pPr>
        <w:spacing w:after="0"/>
      </w:pPr>
      <w:r>
        <w:rPr>
          <w:rStyle w:val="Monospace"/>
        </w:rPr>
        <w:t>Quantidade de Parcelas  % de Juros sobre o valor inicial da dívida</w:t>
      </w:r>
    </w:p>
    <w:p>
      <w:pPr>
        <w:spacing w:after="0"/>
      </w:pPr>
      <w:r>
        <w:rPr>
          <w:rStyle w:val="Monospace"/>
        </w:rPr>
        <w:t>1       0</w:t>
      </w:r>
    </w:p>
    <w:p>
      <w:pPr>
        <w:spacing w:after="0"/>
      </w:pPr>
      <w:r>
        <w:rPr>
          <w:rStyle w:val="Monospace"/>
        </w:rPr>
        <w:t>3       10</w:t>
      </w:r>
    </w:p>
    <w:p>
      <w:pPr>
        <w:spacing w:after="0"/>
      </w:pPr>
      <w:r>
        <w:rPr>
          <w:rStyle w:val="Monospace"/>
        </w:rPr>
        <w:t>6       15</w:t>
      </w:r>
    </w:p>
    <w:p>
      <w:pPr>
        <w:spacing w:after="0"/>
      </w:pPr>
      <w:r>
        <w:rPr>
          <w:rStyle w:val="Monospace"/>
        </w:rPr>
        <w:t>9       20</w:t>
      </w:r>
    </w:p>
    <w:p>
      <w:pPr>
        <w:spacing w:after="0"/>
      </w:pPr>
      <w:r>
        <w:rPr>
          <w:rStyle w:val="Monospace"/>
        </w:rPr>
        <w:t>12      25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spacing w:after="120"/>
      </w:pPr>
      <w:r>
        <w:t>Exemplo de saída do programa:</w:t>
      </w:r>
    </w:p>
    <w:p>
      <w:pPr>
        <w:spacing w:after="0"/>
      </w:pPr>
      <w:r>
        <w:rPr>
          <w:rStyle w:val="Monospace"/>
        </w:rPr>
        <w:t>Valor da Dívida Valor dos Juros Quantidade de Parcelas  Valor da Parcela</w:t>
      </w:r>
    </w:p>
    <w:p>
      <w:pPr>
        <w:spacing w:after="0"/>
      </w:pPr>
      <w:r>
        <w:rPr>
          <w:rStyle w:val="Monospace"/>
        </w:rPr>
        <w:t>R$ 1.000,00     0               1                       R$  1.000,00</w:t>
      </w:r>
    </w:p>
    <w:p>
      <w:pPr>
        <w:spacing w:after="0"/>
      </w:pPr>
      <w:r>
        <w:rPr>
          <w:rStyle w:val="Monospace"/>
        </w:rPr>
        <w:t>R$ 1.100,00     100             3                       R$    366,00</w:t>
      </w:r>
    </w:p>
    <w:p>
      <w:pPr>
        <w:spacing w:after="0"/>
      </w:pPr>
      <w:r>
        <w:rPr>
          <w:rStyle w:val="Monospace"/>
        </w:rPr>
        <w:t>R$ 1.150,00     150             6                       R$    191,67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083 (exercicios/083.py)</w:t>
      </w:r>
    </w:p>
    <w:p/>
    <w:p>
      <w:pPr>
        <w:spacing w:after="120"/>
      </w:pPr>
      <w:r>
        <w:t>Faça um programa que leia uma quantidade indeterminada de números positivos e</w:t>
      </w:r>
    </w:p>
    <w:p>
      <w:pPr>
        <w:spacing w:after="120"/>
      </w:pPr>
      <w:r>
        <w:t>conte quantos deles estão nos seguintes intervalos:</w:t>
      </w:r>
    </w:p>
    <w:p>
      <w:pPr>
        <w:spacing w:after="120"/>
      </w:pPr>
      <w:r>
        <w:t>[0-25], [26-50], [51-75] e [76-100].</w:t>
      </w:r>
    </w:p>
    <w:p/>
    <w:p>
      <w:pPr>
        <w:spacing w:after="120"/>
      </w:pPr>
      <w:r>
        <w:t>A entrada de dados deverá terminar quando for lido um número negativo.</w:t>
      </w:r>
    </w:p>
    <w:p/>
    <w:p>
      <w:pPr>
        <w:pStyle w:val="Heading4"/>
      </w:pPr>
      <w:r>
        <w:t>Exercicio 084 (exercicios/084.py)</w:t>
      </w:r>
    </w:p>
    <w:p/>
    <w:p>
      <w:pPr>
        <w:spacing w:after="120"/>
      </w:pPr>
      <w:r>
        <w:t>O cardápio de uma lanchonete é o seguinte:</w:t>
      </w:r>
    </w:p>
    <w:p>
      <w:pPr>
        <w:spacing w:after="0"/>
      </w:pPr>
      <w:r>
        <w:rPr>
          <w:rStyle w:val="Monospace"/>
        </w:rPr>
        <w:t>Especificação   Código  Preço</w:t>
      </w:r>
    </w:p>
    <w:p>
      <w:pPr>
        <w:spacing w:after="0"/>
      </w:pPr>
      <w:r>
        <w:rPr>
          <w:rStyle w:val="Monospace"/>
        </w:rPr>
        <w:t>Cachorro Quente 100     R$ 1,20</w:t>
      </w:r>
    </w:p>
    <w:p>
      <w:pPr>
        <w:spacing w:after="0"/>
      </w:pPr>
      <w:r>
        <w:rPr>
          <w:rStyle w:val="Monospace"/>
        </w:rPr>
        <w:t>Bauru Simples   101     R$ 1,30</w:t>
      </w:r>
    </w:p>
    <w:p>
      <w:pPr>
        <w:spacing w:after="0"/>
      </w:pPr>
      <w:r>
        <w:rPr>
          <w:rStyle w:val="Monospace"/>
        </w:rPr>
        <w:t>Bauru com ovo   102     R$ 1,50</w:t>
      </w:r>
    </w:p>
    <w:p>
      <w:pPr>
        <w:spacing w:after="0"/>
      </w:pPr>
      <w:r>
        <w:rPr>
          <w:rStyle w:val="Monospace"/>
        </w:rPr>
        <w:t>Hambúrguer      103     R$ 1,20</w:t>
      </w:r>
    </w:p>
    <w:p>
      <w:pPr>
        <w:spacing w:after="0"/>
      </w:pPr>
      <w:r>
        <w:rPr>
          <w:rStyle w:val="Monospace"/>
        </w:rPr>
        <w:t>Cheeseburguer   104     R$ 1,30</w:t>
      </w:r>
    </w:p>
    <w:p>
      <w:pPr>
        <w:spacing w:after="0"/>
      </w:pPr>
      <w:r>
        <w:rPr>
          <w:rStyle w:val="Monospace"/>
        </w:rPr>
        <w:t>Refrigerante    105     R$ 1,00</w:t>
      </w:r>
    </w:p>
    <w:p>
      <w:pPr>
        <w:spacing w:after="120"/>
      </w:pPr>
    </w:p>
    <w:p>
      <w:pPr>
        <w:spacing w:after="120"/>
      </w:pPr>
      <w:r>
        <w:t>Faça um programa que leia o código dos itens pedidos e as quantidades</w:t>
      </w:r>
    </w:p>
    <w:p>
      <w:pPr>
        <w:spacing w:after="120"/>
      </w:pPr>
      <w:r>
        <w:t>desejadas.</w:t>
      </w:r>
    </w:p>
    <w:p/>
    <w:p>
      <w:pPr>
        <w:spacing w:after="120"/>
      </w:pPr>
      <w:r>
        <w:t>Calcule e mostre o valor a ser pago por item (preço * quantidade) e o total</w:t>
      </w:r>
    </w:p>
    <w:p>
      <w:pPr>
        <w:spacing w:after="120"/>
      </w:pPr>
      <w:r>
        <w:t>geral do pedido.</w:t>
      </w:r>
    </w:p>
    <w:p/>
    <w:p>
      <w:pPr>
        <w:spacing w:after="120"/>
      </w:pPr>
      <w:r>
        <w:t>Considere que o cliente deve informar quando o pedido deve ser encerrado.</w:t>
      </w:r>
    </w:p>
    <w:p/>
    <w:p>
      <w:pPr>
        <w:pStyle w:val="Heading4"/>
      </w:pPr>
      <w:r>
        <w:t>Exercicio 085 (exercicios/085.py)</w:t>
      </w:r>
    </w:p>
    <w:p/>
    <w:p>
      <w:pPr>
        <w:spacing w:after="120"/>
      </w:pPr>
      <w:r>
        <w:t>Em uma eleição presidencial existem quatro candidatos.</w:t>
      </w:r>
    </w:p>
    <w:p>
      <w:pPr>
        <w:spacing w:after="120"/>
      </w:pPr>
      <w:r>
        <w:t>Os votos são informados por meio de código.</w:t>
      </w:r>
    </w:p>
    <w:p>
      <w:pPr>
        <w:spacing w:after="120"/>
      </w:pPr>
      <w:r>
        <w:t>Os códigos utilizados são:</w:t>
      </w:r>
    </w:p>
    <w:p>
      <w:pPr>
        <w:spacing w:after="0"/>
      </w:pPr>
      <w:r>
        <w:rPr>
          <w:rStyle w:val="Monospace"/>
        </w:rPr>
        <w:t>1, 2, 3, 4  - Votos para os respectivos candidatos</w:t>
      </w:r>
    </w:p>
    <w:p>
      <w:pPr>
        <w:spacing w:after="0"/>
      </w:pPr>
      <w:r>
        <w:rPr>
          <w:rStyle w:val="Monospace"/>
        </w:rPr>
        <w:t>(você deve montar a tabela ex: 1 - Jose/ 2- João/etc)</w:t>
      </w:r>
    </w:p>
    <w:p>
      <w:pPr>
        <w:spacing w:after="0"/>
      </w:pPr>
      <w:r>
        <w:rPr>
          <w:rStyle w:val="Monospace"/>
        </w:rPr>
        <w:t>5 - Voto Nulo</w:t>
      </w:r>
    </w:p>
    <w:p>
      <w:pPr>
        <w:spacing w:after="0"/>
      </w:pPr>
      <w:r>
        <w:rPr>
          <w:rStyle w:val="Monospace"/>
        </w:rPr>
        <w:t>6 - Voto em Branco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spacing w:after="120"/>
      </w:pPr>
      <w:r>
        <w:t>Faça um programa que calcule e mostre:</w:t>
      </w:r>
    </w:p>
    <w:p>
      <w:pPr>
        <w:spacing w:after="0"/>
      </w:pPr>
      <w:r>
        <w:rPr>
          <w:rStyle w:val="Monospace"/>
        </w:rPr>
        <w:t>O total de votos para cada candidato;</w:t>
      </w:r>
    </w:p>
    <w:p>
      <w:pPr>
        <w:spacing w:after="0"/>
      </w:pPr>
      <w:r>
        <w:rPr>
          <w:rStyle w:val="Monospace"/>
        </w:rPr>
        <w:t>O total de votos nulos;</w:t>
      </w:r>
    </w:p>
    <w:p>
      <w:pPr>
        <w:spacing w:after="0"/>
      </w:pPr>
      <w:r>
        <w:rPr>
          <w:rStyle w:val="Monospace"/>
        </w:rPr>
        <w:t>O total de votos em branco;</w:t>
      </w:r>
    </w:p>
    <w:p>
      <w:pPr>
        <w:spacing w:after="0"/>
      </w:pPr>
      <w:r>
        <w:rPr>
          <w:rStyle w:val="Monospace"/>
        </w:rPr>
        <w:t>A percentagem de votos nulos sobre o total de votos;</w:t>
      </w:r>
    </w:p>
    <w:p>
      <w:pPr>
        <w:spacing w:after="0"/>
      </w:pPr>
      <w:r>
        <w:rPr>
          <w:rStyle w:val="Monospace"/>
        </w:rPr>
        <w:t>A percentagem de votos em branco sobre o total de votos.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spacing w:after="120"/>
      </w:pPr>
      <w:r>
        <w:t>Para finalizar o conjunto de votos tem-se o valor zero.</w:t>
      </w:r>
    </w:p>
    <w:p/>
    <w:p>
      <w:pPr>
        <w:pStyle w:val="Heading4"/>
      </w:pPr>
      <w:r>
        <w:t>Exercicio 086 (exercicios/086.py)</w:t>
      </w:r>
    </w:p>
    <w:p/>
    <w:p>
      <w:pPr>
        <w:spacing w:after="120"/>
      </w:pPr>
      <w:r>
        <w:t>Desenvolver um programa para verificar a nota do aluno em uma prova com 10</w:t>
      </w:r>
    </w:p>
    <w:p>
      <w:pPr>
        <w:spacing w:after="120"/>
      </w:pPr>
      <w:r>
        <w:t>questões, o programa deve perguntar ao aluno a resposta de cada questão e ao</w:t>
      </w:r>
    </w:p>
    <w:p>
      <w:pPr>
        <w:spacing w:after="120"/>
      </w:pPr>
      <w:r>
        <w:t>final comparar com o gabarito da prova e assim calcular o total de acertos e a</w:t>
      </w:r>
    </w:p>
    <w:p>
      <w:pPr>
        <w:spacing w:after="120"/>
      </w:pPr>
      <w:r>
        <w:t>nota (atribuir 1 ponto por resposta certa).</w:t>
      </w:r>
    </w:p>
    <w:p/>
    <w:p>
      <w:pPr>
        <w:spacing w:after="120"/>
      </w:pPr>
      <w:r>
        <w:t>Após cada aluno utilizar o sistema deve ser feita uma pergunta se outro aluno</w:t>
      </w:r>
    </w:p>
    <w:p>
      <w:pPr>
        <w:spacing w:after="120"/>
      </w:pPr>
      <w:r>
        <w:t>vai utilizar o sistema.</w:t>
      </w:r>
    </w:p>
    <w:p/>
    <w:p>
      <w:pPr>
        <w:spacing w:after="120"/>
      </w:pPr>
      <w:r>
        <w:t>Após todos os alunos terem respondido informar:</w:t>
      </w:r>
    </w:p>
    <w:p>
      <w:pPr>
        <w:spacing w:after="0"/>
      </w:pPr>
      <w:r>
        <w:rPr>
          <w:rStyle w:val="Monospace"/>
        </w:rPr>
        <w:t>Maior e Menor Acerto;</w:t>
      </w:r>
    </w:p>
    <w:p>
      <w:pPr>
        <w:spacing w:after="0"/>
      </w:pPr>
      <w:r>
        <w:rPr>
          <w:rStyle w:val="Monospace"/>
        </w:rPr>
        <w:t>Total de Alunos que utilizaram o sistema;</w:t>
      </w:r>
    </w:p>
    <w:p>
      <w:pPr>
        <w:spacing w:after="0"/>
      </w:pPr>
      <w:r>
        <w:rPr>
          <w:rStyle w:val="Monospace"/>
        </w:rPr>
        <w:t>A Média das Notas da Turma.</w:t>
      </w:r>
    </w:p>
    <w:p>
      <w:pPr>
        <w:spacing w:after="0"/>
      </w:pPr>
      <w:r>
        <w:rPr>
          <w:rStyle w:val="Monospace"/>
        </w:rPr>
        <w:t>Gabarito da Prova:</w:t>
      </w:r>
    </w:p>
    <w:p>
      <w:pPr>
        <w:spacing w:after="0"/>
      </w:pPr>
      <w:r>
        <w:rPr>
          <w:rStyle w:val="Monospace"/>
        </w:rPr>
        <w:t xml:space="preserve">    01 - A</w:t>
      </w:r>
    </w:p>
    <w:p>
      <w:pPr>
        <w:spacing w:after="0"/>
      </w:pPr>
      <w:r>
        <w:rPr>
          <w:rStyle w:val="Monospace"/>
        </w:rPr>
        <w:t xml:space="preserve">    02 - B</w:t>
      </w:r>
    </w:p>
    <w:p>
      <w:pPr>
        <w:spacing w:after="0"/>
      </w:pPr>
      <w:r>
        <w:rPr>
          <w:rStyle w:val="Monospace"/>
        </w:rPr>
        <w:t xml:space="preserve">    03 - C</w:t>
      </w:r>
    </w:p>
    <w:p>
      <w:pPr>
        <w:spacing w:after="0"/>
      </w:pPr>
      <w:r>
        <w:rPr>
          <w:rStyle w:val="Monospace"/>
        </w:rPr>
        <w:t xml:space="preserve">    04 - D</w:t>
      </w:r>
    </w:p>
    <w:p>
      <w:pPr>
        <w:spacing w:after="0"/>
      </w:pPr>
      <w:r>
        <w:rPr>
          <w:rStyle w:val="Monospace"/>
        </w:rPr>
        <w:t xml:space="preserve">    05 - E</w:t>
      </w:r>
    </w:p>
    <w:p>
      <w:pPr>
        <w:spacing w:after="0"/>
      </w:pPr>
      <w:r>
        <w:rPr>
          <w:rStyle w:val="Monospace"/>
        </w:rPr>
        <w:t xml:space="preserve">    06 - E</w:t>
      </w:r>
    </w:p>
    <w:p>
      <w:pPr>
        <w:spacing w:after="0"/>
      </w:pPr>
      <w:r>
        <w:rPr>
          <w:rStyle w:val="Monospace"/>
        </w:rPr>
        <w:t xml:space="preserve">    07 - D</w:t>
      </w:r>
    </w:p>
    <w:p>
      <w:pPr>
        <w:spacing w:after="0"/>
      </w:pPr>
      <w:r>
        <w:rPr>
          <w:rStyle w:val="Monospace"/>
        </w:rPr>
        <w:t xml:space="preserve">    08 - C</w:t>
      </w:r>
    </w:p>
    <w:p>
      <w:pPr>
        <w:spacing w:after="0"/>
      </w:pPr>
      <w:r>
        <w:rPr>
          <w:rStyle w:val="Monospace"/>
        </w:rPr>
        <w:t xml:space="preserve">    09 - B</w:t>
      </w:r>
    </w:p>
    <w:p>
      <w:pPr>
        <w:spacing w:after="0"/>
      </w:pPr>
      <w:r>
        <w:rPr>
          <w:rStyle w:val="Monospace"/>
        </w:rPr>
        <w:t xml:space="preserve">    10 - A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spacing w:after="120"/>
      </w:pPr>
      <w:r>
        <w:t>Após concluir isto você poderia incrementar o programa permitindo que o</w:t>
      </w:r>
    </w:p>
    <w:p>
      <w:pPr>
        <w:spacing w:after="120"/>
      </w:pPr>
      <w:r>
        <w:t>professor digite o gabarito da prova antes dos alunos usarem o programa.</w:t>
      </w:r>
    </w:p>
    <w:p/>
    <w:p>
      <w:pPr>
        <w:pStyle w:val="Heading4"/>
      </w:pPr>
      <w:r>
        <w:t>Exercicio 087 (exercicios/087.py)</w:t>
      </w:r>
    </w:p>
    <w:p/>
    <w:p>
      <w:pPr>
        <w:spacing w:after="120"/>
      </w:pPr>
      <w:r>
        <w:t>Em uma competição de salto em distância cada atleta tem direito a cinco saltos.</w:t>
      </w:r>
    </w:p>
    <w:p>
      <w:pPr>
        <w:spacing w:after="120"/>
      </w:pPr>
      <w:r>
        <w:t>No final da série de saltos de cada atleta, o melhor e o pior resultados são</w:t>
      </w:r>
    </w:p>
    <w:p>
      <w:pPr>
        <w:spacing w:after="120"/>
      </w:pPr>
      <w:r>
        <w:t>eliminados.</w:t>
      </w:r>
    </w:p>
    <w:p/>
    <w:p>
      <w:pPr>
        <w:spacing w:after="120"/>
      </w:pPr>
      <w:r>
        <w:t>O seu resultado fica sendo a média dos três valores restantes.</w:t>
      </w:r>
    </w:p>
    <w:p>
      <w:pPr>
        <w:spacing w:after="120"/>
      </w:pPr>
      <w:r>
        <w:t>Você deve fazer um programa que receba o nome e as cinco distâncias alcançadas</w:t>
      </w:r>
    </w:p>
    <w:p>
      <w:pPr>
        <w:spacing w:after="120"/>
      </w:pPr>
      <w:r>
        <w:t>pelo atleta em seus saltos e depois informe a média dos saltos conforme a</w:t>
      </w:r>
    </w:p>
    <w:p>
      <w:pPr>
        <w:spacing w:after="120"/>
      </w:pPr>
      <w:r>
        <w:t>descrição acima informada (retirar o melhor e o pior salto e depois</w:t>
      </w:r>
    </w:p>
    <w:p>
      <w:pPr>
        <w:spacing w:after="120"/>
      </w:pPr>
      <w:r>
        <w:t>calcular a média).</w:t>
      </w:r>
    </w:p>
    <w:p/>
    <w:p>
      <w:pPr>
        <w:spacing w:after="120"/>
      </w:pPr>
      <w:r>
        <w:t>Faça uso de uma lista para armazenar os saltos.</w:t>
      </w:r>
    </w:p>
    <w:p>
      <w:pPr>
        <w:spacing w:after="120"/>
      </w:pPr>
      <w:r>
        <w:t>Os saltos são informados na ordem da execução, portanto não são ordenados.</w:t>
      </w:r>
    </w:p>
    <w:p>
      <w:pPr>
        <w:spacing w:after="120"/>
      </w:pPr>
      <w:r>
        <w:t>O programa deve ser encerrado quando não for informado o nome do atleta.</w:t>
      </w:r>
    </w:p>
    <w:p>
      <w:pPr>
        <w:spacing w:after="120"/>
      </w:pPr>
      <w:r>
        <w:t>A saída do programa deve ser conforme o exemplo abaixo:</w:t>
      </w:r>
    </w:p>
    <w:p>
      <w:pPr>
        <w:spacing w:after="0"/>
      </w:pPr>
      <w:r>
        <w:rPr>
          <w:rStyle w:val="Monospace"/>
        </w:rPr>
        <w:t>Atleta: Rodrigo Curvêllo</w:t>
      </w:r>
    </w:p>
    <w:p>
      <w:pPr>
        <w:spacing w:after="0"/>
      </w:pPr>
      <w:r>
        <w:rPr>
          <w:rStyle w:val="Monospace"/>
        </w:rPr>
      </w:r>
    </w:p>
    <w:p>
      <w:pPr>
        <w:spacing w:after="0"/>
      </w:pPr>
      <w:r>
        <w:rPr>
          <w:rStyle w:val="Monospace"/>
        </w:rPr>
        <w:t>Primeiro Salto: 6.5 m</w:t>
      </w:r>
    </w:p>
    <w:p>
      <w:pPr>
        <w:spacing w:after="0"/>
      </w:pPr>
      <w:r>
        <w:rPr>
          <w:rStyle w:val="Monospace"/>
        </w:rPr>
        <w:t>Segundo Salto: 6.1 m</w:t>
      </w:r>
    </w:p>
    <w:p>
      <w:pPr>
        <w:spacing w:after="0"/>
      </w:pPr>
      <w:r>
        <w:rPr>
          <w:rStyle w:val="Monospace"/>
        </w:rPr>
        <w:t>Terceiro Salto: 6.2 m</w:t>
      </w:r>
    </w:p>
    <w:p>
      <w:pPr>
        <w:spacing w:after="0"/>
      </w:pPr>
      <w:r>
        <w:rPr>
          <w:rStyle w:val="Monospace"/>
        </w:rPr>
        <w:t>Quarto Salto: 5.4 m</w:t>
      </w:r>
    </w:p>
    <w:p>
      <w:pPr>
        <w:spacing w:after="0"/>
      </w:pPr>
      <w:r>
        <w:rPr>
          <w:rStyle w:val="Monospace"/>
        </w:rPr>
        <w:t>Quinto Salto: 5.3 m</w:t>
      </w:r>
    </w:p>
    <w:p>
      <w:pPr>
        <w:spacing w:after="0"/>
      </w:pPr>
      <w:r>
        <w:rPr>
          <w:rStyle w:val="Monospace"/>
        </w:rPr>
      </w:r>
    </w:p>
    <w:p>
      <w:pPr>
        <w:spacing w:after="0"/>
      </w:pPr>
      <w:r>
        <w:rPr>
          <w:rStyle w:val="Monospace"/>
        </w:rPr>
        <w:t>Melhor salto:  6.5 m</w:t>
      </w:r>
    </w:p>
    <w:p>
      <w:pPr>
        <w:spacing w:after="0"/>
      </w:pPr>
      <w:r>
        <w:rPr>
          <w:rStyle w:val="Monospace"/>
        </w:rPr>
        <w:t>Pior salto: 5.3 m</w:t>
      </w:r>
    </w:p>
    <w:p>
      <w:pPr>
        <w:spacing w:after="0"/>
      </w:pPr>
      <w:r>
        <w:rPr>
          <w:rStyle w:val="Monospace"/>
        </w:rPr>
        <w:t>Média dos demais saltos: 5.9 m</w:t>
      </w:r>
    </w:p>
    <w:p>
      <w:pPr>
        <w:spacing w:after="0"/>
      </w:pPr>
      <w:r>
        <w:rPr>
          <w:rStyle w:val="Monospace"/>
        </w:rPr>
      </w:r>
    </w:p>
    <w:p>
      <w:pPr>
        <w:spacing w:after="0"/>
      </w:pPr>
      <w:r>
        <w:rPr>
          <w:rStyle w:val="Monospace"/>
        </w:rPr>
        <w:t>Resultado final:</w:t>
      </w:r>
    </w:p>
    <w:p>
      <w:pPr>
        <w:spacing w:after="0"/>
      </w:pPr>
      <w:r>
        <w:rPr>
          <w:rStyle w:val="Monospace"/>
        </w:rPr>
        <w:t>Rodrigo Curvêllo: 5.9 m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088 (exercicios/088.py)</w:t>
      </w:r>
    </w:p>
    <w:p/>
    <w:p>
      <w:pPr>
        <w:spacing w:after="120"/>
      </w:pPr>
      <w:r>
        <w:t>Em uma competição de ginástica, cada atleta recebe votos de sete jurados.</w:t>
      </w:r>
    </w:p>
    <w:p>
      <w:pPr>
        <w:spacing w:after="120"/>
      </w:pPr>
      <w:r>
        <w:t>A melhor e a pior nota são eliminadas.</w:t>
      </w:r>
    </w:p>
    <w:p>
      <w:pPr>
        <w:spacing w:after="120"/>
      </w:pPr>
      <w:r>
        <w:t>A sua nota fica sendo a média dos votos restantes.</w:t>
      </w:r>
    </w:p>
    <w:p/>
    <w:p>
      <w:pPr>
        <w:spacing w:after="120"/>
      </w:pPr>
      <w:r>
        <w:t>Você deve fazer um programa que receba o nome do ginasta e as notas dos sete</w:t>
      </w:r>
    </w:p>
    <w:p>
      <w:pPr>
        <w:spacing w:after="120"/>
      </w:pPr>
      <w:r>
        <w:t>jurados alcançadas pelo atleta em sua apresentação e depois informe a sua</w:t>
      </w:r>
    </w:p>
    <w:p>
      <w:pPr>
        <w:spacing w:after="120"/>
      </w:pPr>
      <w:r>
        <w:t>média, conforme a descrição acima informada (retirar o melhor e o pior salto e</w:t>
      </w:r>
    </w:p>
    <w:p>
      <w:pPr>
        <w:spacing w:after="120"/>
      </w:pPr>
      <w:r>
        <w:t>depois calcular a média com as notas restantes).</w:t>
      </w:r>
    </w:p>
    <w:p/>
    <w:p>
      <w:pPr>
        <w:spacing w:after="120"/>
      </w:pPr>
      <w:r>
        <w:t>As notas não são informados ordenadas.</w:t>
      </w:r>
    </w:p>
    <w:p>
      <w:pPr>
        <w:spacing w:after="120"/>
      </w:pPr>
      <w:r>
        <w:t>Um exemplo de saída do programa deve ser conforme o exemplo abaixo:</w:t>
      </w:r>
    </w:p>
    <w:p>
      <w:pPr>
        <w:spacing w:after="0"/>
      </w:pPr>
      <w:r>
        <w:rPr>
          <w:rStyle w:val="Monospace"/>
        </w:rPr>
        <w:t>Atleta: Aparecido Parente</w:t>
      </w:r>
    </w:p>
    <w:p>
      <w:pPr>
        <w:spacing w:after="0"/>
      </w:pPr>
      <w:r>
        <w:rPr>
          <w:rStyle w:val="Monospace"/>
        </w:rPr>
        <w:t>Nota: 9.9</w:t>
      </w:r>
    </w:p>
    <w:p>
      <w:pPr>
        <w:spacing w:after="0"/>
      </w:pPr>
      <w:r>
        <w:rPr>
          <w:rStyle w:val="Monospace"/>
        </w:rPr>
        <w:t>Nota: 7.5</w:t>
      </w:r>
    </w:p>
    <w:p>
      <w:pPr>
        <w:spacing w:after="0"/>
      </w:pPr>
      <w:r>
        <w:rPr>
          <w:rStyle w:val="Monospace"/>
        </w:rPr>
        <w:t>Nota: 9.5</w:t>
      </w:r>
    </w:p>
    <w:p>
      <w:pPr>
        <w:spacing w:after="0"/>
      </w:pPr>
      <w:r>
        <w:rPr>
          <w:rStyle w:val="Monospace"/>
        </w:rPr>
        <w:t>Nota: 8.5</w:t>
      </w:r>
    </w:p>
    <w:p>
      <w:pPr>
        <w:spacing w:after="0"/>
      </w:pPr>
      <w:r>
        <w:rPr>
          <w:rStyle w:val="Monospace"/>
        </w:rPr>
        <w:t>Nota: 9.0</w:t>
      </w:r>
    </w:p>
    <w:p>
      <w:pPr>
        <w:spacing w:after="0"/>
      </w:pPr>
      <w:r>
        <w:rPr>
          <w:rStyle w:val="Monospace"/>
        </w:rPr>
        <w:t>Nota: 8.5</w:t>
      </w:r>
    </w:p>
    <w:p>
      <w:pPr>
        <w:spacing w:after="0"/>
      </w:pPr>
      <w:r>
        <w:rPr>
          <w:rStyle w:val="Monospace"/>
        </w:rPr>
        <w:t>Nota: 9.7</w:t>
      </w:r>
    </w:p>
    <w:p>
      <w:pPr>
        <w:spacing w:after="0"/>
      </w:pPr>
      <w:r>
        <w:rPr>
          <w:rStyle w:val="Monospace"/>
        </w:rPr>
      </w:r>
    </w:p>
    <w:p>
      <w:pPr>
        <w:spacing w:after="0"/>
      </w:pPr>
      <w:r>
        <w:rPr>
          <w:rStyle w:val="Monospace"/>
        </w:rPr>
        <w:t>Resultado final:</w:t>
      </w:r>
    </w:p>
    <w:p>
      <w:pPr>
        <w:spacing w:after="0"/>
      </w:pPr>
      <w:r>
        <w:rPr>
          <w:rStyle w:val="Monospace"/>
        </w:rPr>
        <w:t>Atleta: Aparecido Parente</w:t>
      </w:r>
    </w:p>
    <w:p>
      <w:pPr>
        <w:spacing w:after="0"/>
      </w:pPr>
      <w:r>
        <w:rPr>
          <w:rStyle w:val="Monospace"/>
        </w:rPr>
        <w:t>Melhor nota: 9.9</w:t>
      </w:r>
    </w:p>
    <w:p>
      <w:pPr>
        <w:spacing w:after="0"/>
      </w:pPr>
      <w:r>
        <w:rPr>
          <w:rStyle w:val="Monospace"/>
        </w:rPr>
        <w:t>Pior nota: 7.5</w:t>
      </w:r>
    </w:p>
    <w:p>
      <w:pPr>
        <w:spacing w:after="0"/>
      </w:pPr>
      <w:r>
        <w:rPr>
          <w:rStyle w:val="Monospace"/>
        </w:rPr>
        <w:t>Média: 9,04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089 (exercicios/089.py)</w:t>
      </w:r>
    </w:p>
    <w:p/>
    <w:p>
      <w:pPr>
        <w:spacing w:after="120"/>
      </w:pPr>
      <w:r>
        <w:t>Faça um programa que peça um numero inteiro positivo e em seguida mostre este</w:t>
      </w:r>
    </w:p>
    <w:p>
      <w:pPr>
        <w:spacing w:after="120"/>
      </w:pPr>
      <w:r>
        <w:t>numero invertido.</w:t>
      </w:r>
    </w:p>
    <w:p>
      <w:pPr>
        <w:spacing w:after="120"/>
      </w:pPr>
      <w:r>
        <w:t>Exemplo:</w:t>
      </w:r>
    </w:p>
    <w:p>
      <w:pPr>
        <w:spacing w:after="120"/>
      </w:pPr>
      <w:r>
        <w:t>12376489</w:t>
      </w:r>
    </w:p>
    <w:p>
      <w:pPr>
        <w:spacing w:after="120"/>
      </w:pPr>
      <w:r>
        <w:t>=&gt; 98467321</w:t>
      </w:r>
    </w:p>
    <w:p/>
    <w:p>
      <w:pPr>
        <w:pStyle w:val="Heading4"/>
      </w:pPr>
      <w:r>
        <w:t>Exercicio 090 (exercicios/090.py)</w:t>
      </w:r>
    </w:p>
    <w:p/>
    <w:p>
      <w:pPr>
        <w:spacing w:after="120"/>
      </w:pPr>
      <w:r>
        <w:t>Faça um programa que mostre os n termos da Série a seguir:</w:t>
      </w:r>
    </w:p>
    <w:p>
      <w:pPr>
        <w:spacing w:after="120"/>
      </w:pPr>
      <w:r>
        <w:t>S = 1/1 + 2/3 + 3/5 + 4/7 + 5/9 + ... + n/m.</w:t>
      </w:r>
    </w:p>
    <w:p>
      <w:pPr>
        <w:spacing w:after="120"/>
      </w:pPr>
      <w:r>
        <w:t>Imprima no final a soma da série.</w:t>
      </w:r>
    </w:p>
    <w:p/>
    <w:p>
      <w:pPr>
        <w:pStyle w:val="Heading4"/>
      </w:pPr>
      <w:r>
        <w:t>Exercicio 091 (exercicios/091.py)</w:t>
      </w:r>
    </w:p>
    <w:p/>
    <w:p>
      <w:pPr>
        <w:spacing w:after="120"/>
      </w:pPr>
      <w:r>
        <w:t>Sendo H= 1 + 1/2 + 1/3 + 1/4 + ... + 1/N,</w:t>
      </w:r>
    </w:p>
    <w:p>
      <w:pPr>
        <w:spacing w:after="120"/>
      </w:pPr>
      <w:r>
        <w:t>Faça um programa que calcule o valor de H com N termos.</w:t>
      </w:r>
    </w:p>
    <w:p/>
    <w:p>
      <w:pPr>
        <w:pStyle w:val="Heading3"/>
      </w:pPr>
      <w:r>
        <w:t>Listas</w:t>
      </w:r>
    </w:p>
    <w:p/>
    <w:p>
      <w:pPr>
        <w:pStyle w:val="Heading4"/>
      </w:pPr>
      <w:r>
        <w:t>Exercicio 092 (exercicios/092.py)</w:t>
      </w:r>
    </w:p>
    <w:p/>
    <w:p>
      <w:pPr>
        <w:spacing w:after="120"/>
      </w:pPr>
      <w:r>
        <w:t>Faça um Programa que leia um vetor de 5 números inteiros e mostre-os.</w:t>
      </w:r>
    </w:p>
    <w:p/>
    <w:p>
      <w:pPr>
        <w:pStyle w:val="Heading4"/>
      </w:pPr>
      <w:r>
        <w:t>Exercicio 093 (exercicios/093.py)</w:t>
      </w:r>
    </w:p>
    <w:p/>
    <w:p>
      <w:pPr>
        <w:spacing w:after="120"/>
      </w:pPr>
      <w:r>
        <w:t>Faça um Programa que leia um vetor de 10 números reais e mostre-os na ordem</w:t>
      </w:r>
    </w:p>
    <w:p>
      <w:pPr>
        <w:spacing w:after="120"/>
      </w:pPr>
      <w:r>
        <w:t>inversa.</w:t>
      </w:r>
    </w:p>
    <w:p/>
    <w:p>
      <w:pPr>
        <w:pStyle w:val="Heading4"/>
      </w:pPr>
      <w:r>
        <w:t>Exercicio 094 (exercicios/094.py)</w:t>
      </w:r>
    </w:p>
    <w:p/>
    <w:p>
      <w:pPr>
        <w:spacing w:after="120"/>
      </w:pPr>
      <w:r>
        <w:t>Faça um Programa que leia 4 notas, mostre as notas e a média na tela.</w:t>
      </w:r>
    </w:p>
    <w:p/>
    <w:p>
      <w:pPr>
        <w:pStyle w:val="Heading4"/>
      </w:pPr>
      <w:r>
        <w:t>Exercicio 095 (exercicios/095.py)</w:t>
      </w:r>
    </w:p>
    <w:p/>
    <w:p>
      <w:pPr>
        <w:spacing w:after="120"/>
      </w:pPr>
      <w:r>
        <w:t>Faça um Programa que leia um vetor de 10 caracteres, e diga quantas consoantes</w:t>
      </w:r>
    </w:p>
    <w:p>
      <w:pPr>
        <w:spacing w:after="120"/>
      </w:pPr>
      <w:r>
        <w:t>foram lidas. Imprima as consoantes.</w:t>
      </w:r>
    </w:p>
    <w:p/>
    <w:p>
      <w:pPr>
        <w:pStyle w:val="Heading4"/>
      </w:pPr>
      <w:r>
        <w:t>Exercicio 096 (exercicios/096.py)</w:t>
      </w:r>
    </w:p>
    <w:p/>
    <w:p>
      <w:pPr>
        <w:spacing w:after="120"/>
      </w:pPr>
      <w:r>
        <w:t>Faça um Programa que leia 20 números inteiros e armazene-os num vetor.</w:t>
      </w:r>
    </w:p>
    <w:p>
      <w:pPr>
        <w:spacing w:after="120"/>
      </w:pPr>
      <w:r>
        <w:t>Armazene os números pares no vetor PAR e os números IMPARES no vetor impar.</w:t>
      </w:r>
    </w:p>
    <w:p>
      <w:pPr>
        <w:spacing w:after="120"/>
      </w:pPr>
      <w:r>
        <w:t>Imprima os três vetores.</w:t>
      </w:r>
    </w:p>
    <w:p/>
    <w:p>
      <w:pPr>
        <w:pStyle w:val="Heading4"/>
      </w:pPr>
      <w:r>
        <w:t>Exercicio 097 (exercicios/097.py)</w:t>
      </w:r>
    </w:p>
    <w:p/>
    <w:p>
      <w:pPr>
        <w:spacing w:after="120"/>
      </w:pPr>
      <w:r>
        <w:t>Faça um Programa que peça as quatro notas de 10 alunos, calcule e armazene num</w:t>
      </w:r>
    </w:p>
    <w:p>
      <w:pPr>
        <w:spacing w:after="120"/>
      </w:pPr>
      <w:r>
        <w:t>vetor a média de cada aluno, imprima o número de alunos com média maior ou</w:t>
      </w:r>
    </w:p>
    <w:p>
      <w:pPr>
        <w:spacing w:after="120"/>
      </w:pPr>
      <w:r>
        <w:t>igual a 7.0.</w:t>
      </w:r>
    </w:p>
    <w:p/>
    <w:p>
      <w:pPr>
        <w:pStyle w:val="Heading4"/>
      </w:pPr>
      <w:r>
        <w:t>Exercicio 098 (exercicios/098.py)</w:t>
      </w:r>
    </w:p>
    <w:p/>
    <w:p>
      <w:pPr>
        <w:spacing w:after="120"/>
      </w:pPr>
      <w:r>
        <w:t>Faça um Programa que leia um vetor de 5 números inteiros, mostre a soma, a</w:t>
      </w:r>
    </w:p>
    <w:p>
      <w:pPr>
        <w:spacing w:after="120"/>
      </w:pPr>
      <w:r>
        <w:t>multiplicação e os números.</w:t>
      </w:r>
    </w:p>
    <w:p/>
    <w:p>
      <w:pPr>
        <w:pStyle w:val="Heading4"/>
      </w:pPr>
      <w:r>
        <w:t>Exercicio 099 (exercicios/099.py)</w:t>
      </w:r>
    </w:p>
    <w:p/>
    <w:p>
      <w:pPr>
        <w:spacing w:after="120"/>
      </w:pPr>
      <w:r>
        <w:t>Faça um Programa que peça a idade e a altura de 5 pessoas, armazene cada</w:t>
      </w:r>
    </w:p>
    <w:p>
      <w:pPr>
        <w:spacing w:after="120"/>
      </w:pPr>
      <w:r>
        <w:t>informação no seu respectivo vetor. Imprima a idade e a altura na ordem</w:t>
      </w:r>
    </w:p>
    <w:p>
      <w:pPr>
        <w:spacing w:after="120"/>
      </w:pPr>
      <w:r>
        <w:t>inversa a ordem lida.</w:t>
      </w:r>
    </w:p>
    <w:p/>
    <w:p>
      <w:pPr>
        <w:pStyle w:val="Heading4"/>
      </w:pPr>
      <w:r>
        <w:t>Exercicio 100 (exercicios/100.py)</w:t>
      </w:r>
    </w:p>
    <w:p/>
    <w:p>
      <w:pPr>
        <w:spacing w:after="120"/>
      </w:pPr>
      <w:r>
        <w:t>Faça um Programa que leia um vetor A com 10 números inteiros, calcule e mostre</w:t>
      </w:r>
    </w:p>
    <w:p>
      <w:pPr>
        <w:spacing w:after="120"/>
      </w:pPr>
      <w:r>
        <w:t>a soma dos quadrados dos elementos do vetor.</w:t>
      </w:r>
    </w:p>
    <w:p/>
    <w:p>
      <w:pPr>
        <w:pStyle w:val="Heading4"/>
      </w:pPr>
      <w:r>
        <w:t>Exercicio 101 (exercicios/101.py)</w:t>
      </w:r>
    </w:p>
    <w:p/>
    <w:p>
      <w:pPr>
        <w:spacing w:after="120"/>
      </w:pPr>
      <w:r>
        <w:t>Faça um Programa que leia dois vetores com 10 elementos cada.</w:t>
      </w:r>
    </w:p>
    <w:p>
      <w:pPr>
        <w:spacing w:after="120"/>
      </w:pPr>
      <w:r>
        <w:t>Gere um terceiro vetor de 20 elementos, cujos valores deverão ser compostos</w:t>
      </w:r>
    </w:p>
    <w:p>
      <w:pPr>
        <w:spacing w:after="120"/>
      </w:pPr>
      <w:r>
        <w:t>pelos elementos intercalados dos dois outros vetores.</w:t>
      </w:r>
    </w:p>
    <w:p/>
    <w:p>
      <w:pPr>
        <w:pStyle w:val="Heading4"/>
      </w:pPr>
      <w:r>
        <w:t>Exercicio 102 (exercicios/102.py)</w:t>
      </w:r>
    </w:p>
    <w:p/>
    <w:p>
      <w:pPr>
        <w:spacing w:after="120"/>
      </w:pPr>
      <w:r>
        <w:t>Altere o programa anterior, intercalando 3 vetores de 10 elementos cada.</w:t>
      </w:r>
    </w:p>
    <w:p/>
    <w:p>
      <w:pPr>
        <w:pStyle w:val="Heading4"/>
      </w:pPr>
      <w:r>
        <w:t>Exercicio 103 (exercicios/103.py)</w:t>
      </w:r>
    </w:p>
    <w:p/>
    <w:p>
      <w:pPr>
        <w:spacing w:after="120"/>
      </w:pPr>
      <w:r>
        <w:t>Foram anotadas as idades e alturas de 30 alunos.</w:t>
      </w:r>
    </w:p>
    <w:p>
      <w:pPr>
        <w:spacing w:after="120"/>
      </w:pPr>
      <w:r>
        <w:t>Faça um Programa que determine quantos alunos com mais de 13 anos possuem</w:t>
      </w:r>
    </w:p>
    <w:p>
      <w:pPr>
        <w:spacing w:after="120"/>
      </w:pPr>
      <w:r>
        <w:t>altura inferior à média de altura desses alunos.</w:t>
      </w:r>
    </w:p>
    <w:p/>
    <w:p>
      <w:pPr>
        <w:pStyle w:val="Heading4"/>
      </w:pPr>
      <w:r>
        <w:t>Exercicio 104 (exercicios/104.py)</w:t>
      </w:r>
    </w:p>
    <w:p/>
    <w:p>
      <w:pPr>
        <w:spacing w:after="120"/>
      </w:pPr>
      <w:r>
        <w:t>Faça um programa que receba a temperatura média de cada mês do ano e</w:t>
      </w:r>
    </w:p>
    <w:p>
      <w:pPr>
        <w:spacing w:after="120"/>
      </w:pPr>
      <w:r>
        <w:t>armazene-as em uma lista.</w:t>
      </w:r>
    </w:p>
    <w:p>
      <w:pPr>
        <w:spacing w:after="120"/>
      </w:pPr>
      <w:r>
        <w:t>Após isto, calcule a média anual das temperaturas e mostre todas as</w:t>
      </w:r>
    </w:p>
    <w:p>
      <w:pPr>
        <w:spacing w:after="120"/>
      </w:pPr>
      <w:r>
        <w:t>temperaturas acima da média anual, e em que mês elas ocorreram</w:t>
      </w:r>
    </w:p>
    <w:p>
      <w:pPr>
        <w:spacing w:after="120"/>
      </w:pPr>
      <w:r>
        <w:t>(mostrar o mês por extenso: 1 – Janeiro, 2 – Fevereiro, . . . ).</w:t>
      </w:r>
    </w:p>
    <w:p/>
    <w:p>
      <w:pPr>
        <w:pStyle w:val="Heading4"/>
      </w:pPr>
      <w:r>
        <w:t>Exercicio 105 (exercicios/105.py)</w:t>
      </w:r>
    </w:p>
    <w:p/>
    <w:p>
      <w:pPr>
        <w:spacing w:after="120"/>
      </w:pPr>
      <w:r>
        <w:t>Faça um programa que leia um número indeterminado de valores, correspondentes a</w:t>
      </w:r>
    </w:p>
    <w:p>
      <w:pPr>
        <w:spacing w:after="120"/>
      </w:pPr>
      <w:r>
        <w:t>notas, encerrando a entrada de dados quando for informado um valor igual a -1</w:t>
      </w:r>
    </w:p>
    <w:p>
      <w:pPr>
        <w:spacing w:after="120"/>
      </w:pPr>
      <w:r>
        <w:t>(que não deve ser armazenado).</w:t>
      </w:r>
    </w:p>
    <w:p/>
    <w:p>
      <w:pPr>
        <w:spacing w:after="120"/>
      </w:pPr>
      <w:r>
        <w:t>Após esta entrada de dados, faça:</w:t>
      </w:r>
    </w:p>
    <w:p>
      <w:pPr>
        <w:spacing w:after="0"/>
      </w:pPr>
      <w:r>
        <w:rPr>
          <w:rStyle w:val="Monospace"/>
        </w:rPr>
        <w:t>Mostre a quantidade de valores que foram lidos;</w:t>
      </w:r>
    </w:p>
    <w:p>
      <w:pPr>
        <w:spacing w:after="0"/>
      </w:pPr>
      <w:r>
        <w:rPr>
          <w:rStyle w:val="Monospace"/>
        </w:rPr>
        <w:t>Exiba todos os valores na ordem em que foram informados,</w:t>
      </w:r>
    </w:p>
    <w:p>
      <w:pPr>
        <w:spacing w:after="0"/>
      </w:pPr>
      <w:r>
        <w:rPr>
          <w:rStyle w:val="Monospace"/>
        </w:rPr>
        <w:t xml:space="preserve">    um ao lado do outro;</w:t>
      </w:r>
    </w:p>
    <w:p>
      <w:pPr>
        <w:spacing w:after="0"/>
      </w:pPr>
      <w:r>
        <w:rPr>
          <w:rStyle w:val="Monospace"/>
        </w:rPr>
        <w:t>Exiba todos os valores na ordem inversa à que foram informados,</w:t>
      </w:r>
    </w:p>
    <w:p>
      <w:pPr>
        <w:spacing w:after="0"/>
      </w:pPr>
      <w:r>
        <w:rPr>
          <w:rStyle w:val="Monospace"/>
        </w:rPr>
        <w:t xml:space="preserve">    um abaixo do outro;</w:t>
      </w:r>
    </w:p>
    <w:p>
      <w:pPr>
        <w:spacing w:after="0"/>
      </w:pPr>
      <w:r>
        <w:rPr>
          <w:rStyle w:val="Monospace"/>
        </w:rPr>
        <w:t>Calcule e mostre a soma dos valores;</w:t>
      </w:r>
    </w:p>
    <w:p>
      <w:pPr>
        <w:spacing w:after="0"/>
      </w:pPr>
      <w:r>
        <w:rPr>
          <w:rStyle w:val="Monospace"/>
        </w:rPr>
        <w:t>Calcule e mostre a média dos valores;</w:t>
      </w:r>
    </w:p>
    <w:p>
      <w:pPr>
        <w:spacing w:after="0"/>
      </w:pPr>
      <w:r>
        <w:rPr>
          <w:rStyle w:val="Monospace"/>
        </w:rPr>
        <w:t>Calcule e mostre a quantidade de valores acima da média calculada;</w:t>
      </w:r>
    </w:p>
    <w:p>
      <w:pPr>
        <w:spacing w:after="0"/>
      </w:pPr>
      <w:r>
        <w:rPr>
          <w:rStyle w:val="Monospace"/>
        </w:rPr>
        <w:t>Calcule e mostre a quantidade de valores abaixo de sete;</w:t>
      </w:r>
    </w:p>
    <w:p>
      <w:pPr>
        <w:spacing w:after="0"/>
      </w:pPr>
      <w:r>
        <w:rPr>
          <w:rStyle w:val="Monospace"/>
        </w:rPr>
        <w:t>Encerre o programa com uma mensagem;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106 (exercicios/106.py)</w:t>
      </w:r>
    </w:p>
    <w:p/>
    <w:p>
      <w:pPr>
        <w:spacing w:after="120"/>
      </w:pPr>
      <w:r>
        <w:t>Utilize uma lista para resolver o problema a seguir.</w:t>
      </w:r>
    </w:p>
    <w:p>
      <w:pPr>
        <w:spacing w:after="120"/>
      </w:pPr>
      <w:r>
        <w:t>Uma empresa paga seus vendedores com base em comissões.</w:t>
      </w:r>
    </w:p>
    <w:p>
      <w:pPr>
        <w:spacing w:after="120"/>
      </w:pPr>
      <w:r>
        <w:t>O vendedor recebe $200 por semana mais 9 por cento de suas vendas brutas</w:t>
      </w:r>
    </w:p>
    <w:p>
      <w:pPr>
        <w:spacing w:after="120"/>
      </w:pPr>
      <w:r>
        <w:t>daquela semana.</w:t>
      </w:r>
    </w:p>
    <w:p>
      <w:pPr>
        <w:spacing w:after="120"/>
      </w:pPr>
      <w:r>
        <w:t>Por exemplo, um vendedor que teve vendas brutas de $3000 em uma semana recebe</w:t>
      </w:r>
    </w:p>
    <w:p>
      <w:pPr>
        <w:spacing w:after="120"/>
      </w:pPr>
      <w:r>
        <w:t>$200 mais 9 por cento de $3000, ou seja, um total de $470.</w:t>
      </w:r>
    </w:p>
    <w:p>
      <w:pPr>
        <w:spacing w:after="120"/>
      </w:pPr>
      <w:r>
        <w:t>Escreva um programa (usando um array de contadores) que determine quantos</w:t>
      </w:r>
    </w:p>
    <w:p>
      <w:pPr>
        <w:spacing w:after="120"/>
      </w:pPr>
      <w:r>
        <w:t>vendedores receberam salários nos seguintes intervalos de valores:</w:t>
      </w:r>
    </w:p>
    <w:p>
      <w:pPr>
        <w:spacing w:after="0"/>
      </w:pPr>
      <w:r>
        <w:rPr>
          <w:rStyle w:val="Monospace"/>
        </w:rPr>
        <w:t>$200 - $299</w:t>
      </w:r>
    </w:p>
    <w:p>
      <w:pPr>
        <w:spacing w:after="0"/>
      </w:pPr>
      <w:r>
        <w:rPr>
          <w:rStyle w:val="Monospace"/>
        </w:rPr>
        <w:t>$300 - $399</w:t>
      </w:r>
    </w:p>
    <w:p>
      <w:pPr>
        <w:spacing w:after="0"/>
      </w:pPr>
      <w:r>
        <w:rPr>
          <w:rStyle w:val="Monospace"/>
        </w:rPr>
        <w:t>$400 - $499</w:t>
      </w:r>
    </w:p>
    <w:p>
      <w:pPr>
        <w:spacing w:after="0"/>
      </w:pPr>
      <w:r>
        <w:rPr>
          <w:rStyle w:val="Monospace"/>
        </w:rPr>
        <w:t>$500 - $599</w:t>
      </w:r>
    </w:p>
    <w:p>
      <w:pPr>
        <w:spacing w:after="0"/>
      </w:pPr>
      <w:r>
        <w:rPr>
          <w:rStyle w:val="Monospace"/>
        </w:rPr>
        <w:t>$600 - $699</w:t>
      </w:r>
    </w:p>
    <w:p>
      <w:pPr>
        <w:spacing w:after="0"/>
      </w:pPr>
      <w:r>
        <w:rPr>
          <w:rStyle w:val="Monospace"/>
        </w:rPr>
        <w:t>$700 - $799</w:t>
      </w:r>
    </w:p>
    <w:p>
      <w:pPr>
        <w:spacing w:after="0"/>
      </w:pPr>
      <w:r>
        <w:rPr>
          <w:rStyle w:val="Monospace"/>
        </w:rPr>
        <w:t>$800 - $899</w:t>
      </w:r>
    </w:p>
    <w:p>
      <w:pPr>
        <w:spacing w:after="0"/>
      </w:pPr>
      <w:r>
        <w:rPr>
          <w:rStyle w:val="Monospace"/>
        </w:rPr>
        <w:t>$900 - $999</w:t>
      </w:r>
    </w:p>
    <w:p>
      <w:pPr>
        <w:spacing w:after="0"/>
      </w:pPr>
      <w:r>
        <w:rPr>
          <w:rStyle w:val="Monospace"/>
        </w:rPr>
        <w:t>$1000 em diante</w:t>
      </w:r>
    </w:p>
    <w:p>
      <w:pPr>
        <w:spacing w:after="120"/>
      </w:pPr>
    </w:p>
    <w:p>
      <w:pPr>
        <w:spacing w:after="120"/>
      </w:pPr>
      <w:r>
        <w:t>Desafio:</w:t>
      </w:r>
    </w:p>
    <w:p>
      <w:pPr>
        <w:spacing w:after="0"/>
      </w:pPr>
      <w:r>
        <w:rPr>
          <w:rStyle w:val="Monospace"/>
        </w:rPr>
        <w:t>Crie ma fórmula para chegar na posição da lista a partir do salário,</w:t>
      </w:r>
    </w:p>
    <w:p>
      <w:pPr>
        <w:spacing w:after="0"/>
      </w:pPr>
      <w:r>
        <w:rPr>
          <w:rStyle w:val="Monospace"/>
        </w:rPr>
        <w:t>sem fazer vários ifs aninhados.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pStyle w:val="Heading4"/>
      </w:pPr>
      <w:r>
        <w:t>Exercicio 107 (exercicios/107.py)</w:t>
      </w:r>
    </w:p>
    <w:p/>
    <w:p>
      <w:pPr>
        <w:spacing w:after="120"/>
      </w:pPr>
      <w:r>
        <w:t>Uma grande emissora de televisão quer fazer uma enquete entre os seus</w:t>
      </w:r>
    </w:p>
    <w:p>
      <w:pPr>
        <w:spacing w:after="120"/>
      </w:pPr>
      <w:r>
        <w:t>telespectadores para saber qual o melhor jogador após cada jogo.</w:t>
      </w:r>
    </w:p>
    <w:p>
      <w:pPr>
        <w:spacing w:after="120"/>
      </w:pPr>
      <w:r>
        <w:t>Para isto, faz-se necessário o desenvolvimento de um programa, que será</w:t>
      </w:r>
    </w:p>
    <w:p>
      <w:pPr>
        <w:spacing w:after="120"/>
      </w:pPr>
      <w:r>
        <w:t>utilizado pelas telefonistas, para a computação dos votos.</w:t>
      </w:r>
    </w:p>
    <w:p>
      <w:pPr>
        <w:spacing w:after="120"/>
      </w:pPr>
      <w:r>
        <w:t>Sua equipe foi contratada para desenvolver este programa.</w:t>
      </w:r>
    </w:p>
    <w:p>
      <w:pPr>
        <w:spacing w:after="120"/>
      </w:pPr>
      <w:r>
        <w:t>Para computar cada voto, a telefonista digitará um número, entre 1 e 23,</w:t>
      </w:r>
    </w:p>
    <w:p>
      <w:pPr>
        <w:spacing w:after="120"/>
      </w:pPr>
      <w:r>
        <w:t>correspondente ao número da camisa do jogador.</w:t>
      </w:r>
    </w:p>
    <w:p>
      <w:pPr>
        <w:spacing w:after="120"/>
      </w:pPr>
      <w:r>
        <w:t>Um número de jogador igual zero, indica que a votação foi encerrada.</w:t>
      </w:r>
    </w:p>
    <w:p>
      <w:pPr>
        <w:spacing w:after="120"/>
      </w:pPr>
      <w:r>
        <w:t>Se um número inválido for digitado, o programa deve ignorá-lo, mostrando uma</w:t>
      </w:r>
    </w:p>
    <w:p>
      <w:pPr>
        <w:spacing w:after="120"/>
      </w:pPr>
      <w:r>
        <w:t>breve mensagem de aviso, e voltando a pedir outro número.</w:t>
      </w:r>
    </w:p>
    <w:p>
      <w:pPr>
        <w:spacing w:after="120"/>
      </w:pPr>
      <w:r>
        <w:t>Após o final da votação, o programa deverá exibir:</w:t>
      </w:r>
    </w:p>
    <w:p>
      <w:pPr>
        <w:spacing w:after="0"/>
      </w:pPr>
      <w:r>
        <w:rPr>
          <w:rStyle w:val="Monospace"/>
        </w:rPr>
        <w:t>O total de votos computados;</w:t>
      </w:r>
    </w:p>
    <w:p>
      <w:pPr>
        <w:spacing w:after="0"/>
      </w:pPr>
      <w:r>
        <w:rPr>
          <w:rStyle w:val="Monospace"/>
        </w:rPr>
        <w:t>Os númeos e respectivos votos de todos os jogadores que receberam votos;</w:t>
      </w:r>
    </w:p>
    <w:p>
      <w:pPr>
        <w:spacing w:after="0"/>
      </w:pPr>
      <w:r>
        <w:rPr>
          <w:rStyle w:val="Monospace"/>
        </w:rPr>
        <w:t>O percentual de votos de cada um destes jogadores;</w:t>
      </w:r>
    </w:p>
    <w:p>
      <w:pPr>
        <w:spacing w:after="0"/>
      </w:pPr>
      <w:r>
        <w:rPr>
          <w:rStyle w:val="Monospace"/>
        </w:rPr>
        <w:t>O número do jogador escolhido como o melhor jogador da partida,</w:t>
      </w:r>
    </w:p>
    <w:p>
      <w:pPr>
        <w:spacing w:after="0"/>
      </w:pPr>
      <w:r>
        <w:rPr>
          <w:rStyle w:val="Monospace"/>
        </w:rPr>
        <w:t xml:space="preserve">    juntamente com o número de votos e o percentual de votos dados a ele.</w:t>
      </w:r>
    </w:p>
    <w:p>
      <w:pPr>
        <w:spacing w:after="0"/>
      </w:pPr>
      <w:r>
        <w:rPr>
          <w:rStyle w:val="Monospace"/>
        </w:rPr>
        <w:t>Observe que os votos inválidos e o zero final não devem ser computados</w:t>
      </w:r>
    </w:p>
    <w:p>
      <w:pPr>
        <w:spacing w:after="0"/>
      </w:pPr>
      <w:r>
        <w:rPr>
          <w:rStyle w:val="Monospace"/>
        </w:rPr>
        <w:t xml:space="preserve">    como votos.</w:t>
      </w:r>
    </w:p>
    <w:p>
      <w:pPr>
        <w:spacing w:after="0"/>
      </w:pPr>
      <w:r>
        <w:rPr>
          <w:rStyle w:val="Monospace"/>
        </w:rPr>
        <w:t>O resultado aparece ordenado pelo número do jogador.</w:t>
      </w:r>
    </w:p>
    <w:p>
      <w:pPr>
        <w:spacing w:after="0"/>
      </w:pPr>
      <w:r>
        <w:rPr>
          <w:rStyle w:val="Monospace"/>
        </w:rPr>
        <w:t>O programa deve fazer uso de arrays.</w:t>
      </w:r>
    </w:p>
    <w:p>
      <w:pPr>
        <w:spacing w:after="0"/>
      </w:pPr>
      <w:r>
        <w:rPr>
          <w:rStyle w:val="Monospace"/>
        </w:rPr>
        <w:t>O programa deverá executar o cálculo do percentual de cada jogador</w:t>
      </w:r>
    </w:p>
    <w:p>
      <w:pPr>
        <w:spacing w:after="0"/>
      </w:pPr>
      <w:r>
        <w:rPr>
          <w:rStyle w:val="Monospace"/>
        </w:rPr>
        <w:t xml:space="preserve">    através de uma função. Esta função receberá dois parâmetros:</w:t>
      </w:r>
    </w:p>
    <w:p>
      <w:pPr>
        <w:spacing w:after="0"/>
      </w:pPr>
      <w:r>
        <w:rPr>
          <w:rStyle w:val="Monospace"/>
        </w:rPr>
        <w:t xml:space="preserve">        o número de votos de um jogador e o total de votos.</w:t>
      </w:r>
    </w:p>
    <w:p>
      <w:pPr>
        <w:spacing w:after="0"/>
      </w:pPr>
      <w:r>
        <w:rPr>
          <w:rStyle w:val="Monospace"/>
        </w:rPr>
        <w:t>A função calculará o percentual e retornará o valor calculado.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spacing w:after="120"/>
      </w:pPr>
      <w:r>
        <w:t>Exemplo:</w:t>
      </w:r>
    </w:p>
    <w:p>
      <w:pPr>
        <w:spacing w:after="120"/>
      </w:pPr>
      <w:r>
        <w:t>Enquete: Quem foi o melhor jogador?</w:t>
      </w:r>
    </w:p>
    <w:p/>
    <w:p>
      <w:pPr>
        <w:spacing w:after="120"/>
      </w:pPr>
      <w:r>
        <w:t>Número do jogador (0=fim): 9</w:t>
      </w:r>
    </w:p>
    <w:p>
      <w:pPr>
        <w:spacing w:after="120"/>
      </w:pPr>
      <w:r>
        <w:t>Número do jogador (0=fim): 10</w:t>
      </w:r>
    </w:p>
    <w:p>
      <w:pPr>
        <w:spacing w:after="120"/>
      </w:pPr>
      <w:r>
        <w:t>Número do jogador (0=fim): 9</w:t>
      </w:r>
    </w:p>
    <w:p>
      <w:pPr>
        <w:spacing w:after="120"/>
      </w:pPr>
      <w:r>
        <w:t>Número do jogador (0=fim): 10</w:t>
      </w:r>
    </w:p>
    <w:p>
      <w:pPr>
        <w:spacing w:after="120"/>
      </w:pPr>
      <w:r>
        <w:t>Número do jogador (0=fim): 11</w:t>
      </w:r>
    </w:p>
    <w:p>
      <w:pPr>
        <w:spacing w:after="120"/>
      </w:pPr>
      <w:r>
        <w:t>Número do jogador (0=fim): 10</w:t>
      </w:r>
    </w:p>
    <w:p>
      <w:pPr>
        <w:spacing w:after="120"/>
      </w:pPr>
      <w:r>
        <w:t>Número do jogador (0=fim): 50</w:t>
      </w:r>
    </w:p>
    <w:p>
      <w:pPr>
        <w:spacing w:after="120"/>
      </w:pPr>
      <w:r>
        <w:t>Informe um valor entre 1 e 23 ou 0 para sair!</w:t>
      </w:r>
    </w:p>
    <w:p>
      <w:pPr>
        <w:spacing w:after="120"/>
      </w:pPr>
      <w:r>
        <w:t>Número do jogador (0=fim): 9</w:t>
      </w:r>
    </w:p>
    <w:p>
      <w:pPr>
        <w:spacing w:after="120"/>
      </w:pPr>
      <w:r>
        <w:t>Número do jogador (0=fim): 9</w:t>
      </w:r>
    </w:p>
    <w:p>
      <w:pPr>
        <w:spacing w:after="120"/>
      </w:pPr>
      <w:r>
        <w:t>Número do jogador (0=fim): 0</w:t>
      </w:r>
    </w:p>
    <w:p/>
    <w:p>
      <w:pPr>
        <w:spacing w:after="120"/>
      </w:pPr>
      <w:r>
        <w:t>Resultado da votação:</w:t>
      </w:r>
    </w:p>
    <w:p/>
    <w:p>
      <w:pPr>
        <w:spacing w:after="120"/>
      </w:pPr>
      <w:r>
        <w:t>Foram computados 8 votos.</w:t>
      </w:r>
    </w:p>
    <w:p/>
    <w:p>
      <w:pPr>
        <w:spacing w:after="120"/>
      </w:pPr>
      <w:r>
        <w:t>Jogador Votos           %</w:t>
      </w:r>
    </w:p>
    <w:p>
      <w:pPr>
        <w:spacing w:after="120"/>
      </w:pPr>
      <w:r>
        <w:t>9       4               50,0%</w:t>
      </w:r>
    </w:p>
    <w:p>
      <w:pPr>
        <w:spacing w:after="120"/>
      </w:pPr>
      <w:r>
        <w:t>10      3               37,5%</w:t>
      </w:r>
    </w:p>
    <w:p>
      <w:pPr>
        <w:spacing w:after="120"/>
      </w:pPr>
      <w:r>
        <w:t>11      1               12,5%</w:t>
      </w:r>
    </w:p>
    <w:p>
      <w:pPr>
        <w:spacing w:after="120"/>
      </w:pPr>
      <w:r>
        <w:t>O melhor jogador foi o número 9, com 4 votos,</w:t>
      </w:r>
    </w:p>
    <w:p>
      <w:pPr>
        <w:spacing w:after="120"/>
      </w:pPr>
      <w:r>
        <w:t>correspondendo a 50% do total de votos.</w:t>
      </w:r>
    </w:p>
    <w:p/>
    <w:p>
      <w:pPr>
        <w:pStyle w:val="Heading4"/>
      </w:pPr>
      <w:r>
        <w:t>Exercicio 108 (exercicios/108.py)</w:t>
      </w:r>
    </w:p>
    <w:p/>
    <w:p>
      <w:pPr>
        <w:spacing w:after="120"/>
      </w:pPr>
      <w:r>
        <w:t>Uma empresa de pesquisas precisa tabular os resultados da seguinte enquete</w:t>
      </w:r>
    </w:p>
    <w:p>
      <w:pPr>
        <w:spacing w:after="120"/>
      </w:pPr>
      <w:r>
        <w:t>feita a um grande quantidade de organizações:</w:t>
      </w:r>
    </w:p>
    <w:p>
      <w:pPr>
        <w:spacing w:after="120"/>
      </w:pPr>
      <w:r>
        <w:t>"Qual o melhor Sistema Operacional para uso em servidores?"</w:t>
      </w:r>
    </w:p>
    <w:p/>
    <w:p>
      <w:pPr>
        <w:spacing w:after="120"/>
      </w:pPr>
      <w:r>
        <w:t>As possíveis respostas são:</w:t>
      </w:r>
    </w:p>
    <w:p/>
    <w:p>
      <w:pPr>
        <w:spacing w:after="120"/>
      </w:pPr>
      <w:r>
        <w:t>1- Windows Server</w:t>
      </w:r>
    </w:p>
    <w:p>
      <w:pPr>
        <w:spacing w:after="120"/>
      </w:pPr>
      <w:r>
        <w:t>2- Unix</w:t>
      </w:r>
    </w:p>
    <w:p>
      <w:pPr>
        <w:spacing w:after="120"/>
      </w:pPr>
      <w:r>
        <w:t>3- Linux</w:t>
      </w:r>
    </w:p>
    <w:p>
      <w:pPr>
        <w:spacing w:after="120"/>
      </w:pPr>
      <w:r>
        <w:t>4- Netware</w:t>
      </w:r>
    </w:p>
    <w:p>
      <w:pPr>
        <w:spacing w:after="120"/>
      </w:pPr>
      <w:r>
        <w:t>5- Mac OS</w:t>
      </w:r>
    </w:p>
    <w:p>
      <w:pPr>
        <w:spacing w:after="120"/>
      </w:pPr>
      <w:r>
        <w:t>6- Outro</w:t>
      </w:r>
    </w:p>
    <w:p/>
    <w:p>
      <w:pPr>
        <w:spacing w:after="120"/>
      </w:pPr>
      <w:r>
        <w:t>Você foi contratado para desenvolver um programa que leia o resultado da</w:t>
      </w:r>
    </w:p>
    <w:p>
      <w:pPr>
        <w:spacing w:after="120"/>
      </w:pPr>
      <w:r>
        <w:t>enquete e informe ao final o resultado da mesma.</w:t>
      </w:r>
    </w:p>
    <w:p>
      <w:pPr>
        <w:spacing w:after="120"/>
      </w:pPr>
      <w:r>
        <w:t>O programa deverá ler os valores até ser informado o valor 0, que encerra a</w:t>
      </w:r>
    </w:p>
    <w:p>
      <w:pPr>
        <w:spacing w:after="120"/>
      </w:pPr>
      <w:r>
        <w:t>entrada dos dados.</w:t>
      </w:r>
    </w:p>
    <w:p>
      <w:pPr>
        <w:spacing w:after="120"/>
      </w:pPr>
      <w:r>
        <w:t>Não deverão ser aceitos valores além dos válidos para o programa (0 a 6).</w:t>
      </w:r>
    </w:p>
    <w:p>
      <w:pPr>
        <w:spacing w:after="120"/>
      </w:pPr>
      <w:r>
        <w:t>Os valores referentes a cada uma das opções devem ser armazenados num vetor.</w:t>
      </w:r>
    </w:p>
    <w:p>
      <w:pPr>
        <w:spacing w:after="120"/>
      </w:pPr>
      <w:r>
        <w:t>Após os dados terem sido completamente informados, o programa deverá calcular a</w:t>
      </w:r>
    </w:p>
    <w:p>
      <w:pPr>
        <w:spacing w:after="120"/>
      </w:pPr>
      <w:r>
        <w:t>percentual de cada um dos concorrentes e informar o vencedor da enquete.</w:t>
      </w:r>
    </w:p>
    <w:p>
      <w:pPr>
        <w:spacing w:after="120"/>
      </w:pPr>
      <w:r>
        <w:t>O formato da saída foi dado pela empresa, e é o seguinte:</w:t>
      </w:r>
    </w:p>
    <w:p/>
    <w:p>
      <w:pPr>
        <w:spacing w:after="120"/>
      </w:pPr>
      <w:r>
        <w:t>Sistema Operacional     Votos   %</w:t>
      </w:r>
    </w:p>
    <w:p>
      <w:pPr>
        <w:spacing w:after="120"/>
      </w:pPr>
      <w:r>
        <w:t>-------------------     -----   ---</w:t>
      </w:r>
    </w:p>
    <w:p>
      <w:pPr>
        <w:spacing w:after="120"/>
      </w:pPr>
      <w:r>
        <w:t>Windows Server           1500   17%</w:t>
      </w:r>
    </w:p>
    <w:p>
      <w:pPr>
        <w:spacing w:after="120"/>
      </w:pPr>
      <w:r>
        <w:t>Unix                     3500   40%</w:t>
      </w:r>
    </w:p>
    <w:p>
      <w:pPr>
        <w:spacing w:after="120"/>
      </w:pPr>
      <w:r>
        <w:t>Linux                    3000   34%</w:t>
      </w:r>
    </w:p>
    <w:p>
      <w:pPr>
        <w:spacing w:after="120"/>
      </w:pPr>
      <w:r>
        <w:t>Netware                   500    5%</w:t>
      </w:r>
    </w:p>
    <w:p>
      <w:pPr>
        <w:spacing w:after="120"/>
      </w:pPr>
      <w:r>
        <w:t>Mac OS                    150    2%</w:t>
      </w:r>
    </w:p>
    <w:p>
      <w:pPr>
        <w:spacing w:after="120"/>
      </w:pPr>
      <w:r>
        <w:t>Outro                     150    2%</w:t>
      </w:r>
    </w:p>
    <w:p>
      <w:pPr>
        <w:spacing w:after="120"/>
      </w:pPr>
      <w:r>
        <w:t>-------------------     -----</w:t>
      </w:r>
    </w:p>
    <w:p>
      <w:pPr>
        <w:spacing w:after="120"/>
      </w:pPr>
      <w:r>
        <w:t>Total                    8800</w:t>
      </w:r>
    </w:p>
    <w:p/>
    <w:p>
      <w:pPr>
        <w:spacing w:after="120"/>
      </w:pPr>
      <w:r>
        <w:t>O Sistema Operacional mais votado foi o Unix, com 3500 votos,</w:t>
      </w:r>
    </w:p>
    <w:p>
      <w:pPr>
        <w:spacing w:after="120"/>
      </w:pPr>
      <w:r>
        <w:t>correspondendo a 40% dos votos.</w:t>
      </w:r>
    </w:p>
    <w:p/>
    <w:p>
      <w:pPr>
        <w:pStyle w:val="Heading4"/>
      </w:pPr>
      <w:r>
        <w:t>Exercicio 109 (exercicios/109.py)</w:t>
      </w:r>
    </w:p>
    <w:p/>
    <w:p>
      <w:pPr>
        <w:spacing w:after="120"/>
      </w:pPr>
      <w:r>
        <w:t>As Organizações Tabajara resolveram dar um abono aos seus colaboradores em</w:t>
      </w:r>
    </w:p>
    <w:p>
      <w:pPr>
        <w:spacing w:after="120"/>
      </w:pPr>
      <w:r>
        <w:t>reconhecimento ao bom resultado alcançado durante o ano que passou.</w:t>
      </w:r>
    </w:p>
    <w:p>
      <w:pPr>
        <w:spacing w:after="120"/>
      </w:pPr>
      <w:r>
        <w:t>Para isto contratou você para desenvolver a aplicação que servirá como uma</w:t>
      </w:r>
    </w:p>
    <w:p>
      <w:pPr>
        <w:spacing w:after="120"/>
      </w:pPr>
      <w:r>
        <w:t>projeção de quanto será gasto com o pagamento deste abono.</w:t>
      </w:r>
    </w:p>
    <w:p>
      <w:pPr>
        <w:spacing w:after="120"/>
      </w:pPr>
      <w:r>
        <w:t>Após reuniões envolvendo a diretoria executiva, a diretoria financeira e os</w:t>
      </w:r>
    </w:p>
    <w:p>
      <w:pPr>
        <w:spacing w:after="120"/>
      </w:pPr>
      <w:r>
        <w:t>representantes do sindicato laboral, chegou-se a seguinte forma de cálculo:</w:t>
      </w:r>
    </w:p>
    <w:p/>
    <w:p>
      <w:pPr>
        <w:spacing w:after="0"/>
      </w:pPr>
      <w:r>
        <w:rPr>
          <w:rStyle w:val="Monospace"/>
        </w:rPr>
        <w:t>Cada funcionário receberá o equivalente a 20% do seu salário bruto de</w:t>
      </w:r>
    </w:p>
    <w:p>
      <w:pPr>
        <w:spacing w:after="0"/>
      </w:pPr>
      <w:r>
        <w:rPr>
          <w:rStyle w:val="Monospace"/>
        </w:rPr>
        <w:t>dezembro;</w:t>
      </w:r>
    </w:p>
    <w:p>
      <w:pPr>
        <w:spacing w:after="0"/>
      </w:pPr>
      <w:r>
        <w:rPr>
          <w:rStyle w:val="Monospace"/>
        </w:rPr>
        <w:t>O piso do abono será de 100 reais, isto é, aqueles funcionários cujo</w:t>
      </w:r>
    </w:p>
    <w:p>
      <w:pPr>
        <w:spacing w:after="0"/>
      </w:pPr>
      <w:r>
        <w:rPr>
          <w:rStyle w:val="Monospace"/>
        </w:rPr>
        <w:t>salário for muito baixo recebem este valor mínimo;</w:t>
      </w:r>
    </w:p>
    <w:p>
      <w:pPr>
        <w:spacing w:after="0"/>
      </w:pPr>
      <w:r>
        <w:rPr>
          <w:rStyle w:val="Monospace"/>
        </w:rPr>
        <w:t>Neste momento, não se deve ter nenhuma preocupação com colaboradores com</w:t>
      </w:r>
    </w:p>
    <w:p>
      <w:pPr>
        <w:spacing w:after="0"/>
      </w:pPr>
      <w:r>
        <w:rPr>
          <w:rStyle w:val="Monospace"/>
        </w:rPr>
        <w:t>tempo menor de casa, descontos, impostos ou outras particularidades.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spacing w:after="120"/>
      </w:pPr>
      <w:r>
        <w:t>Seu programa deverá permitir a digitação do salário de um número indefinido</w:t>
      </w:r>
    </w:p>
    <w:p>
      <w:pPr>
        <w:spacing w:after="120"/>
      </w:pPr>
      <w:r>
        <w:t>(desconhecido) de salários.</w:t>
      </w:r>
    </w:p>
    <w:p>
      <w:pPr>
        <w:spacing w:after="120"/>
      </w:pPr>
      <w:r>
        <w:t>Um valor de salário igual a 0 (zero) encerra a digitação.</w:t>
      </w:r>
    </w:p>
    <w:p>
      <w:pPr>
        <w:spacing w:after="120"/>
      </w:pPr>
      <w:r>
        <w:t>Após a entrada de todos os dados o programa deverá calcular o valor do abono</w:t>
      </w:r>
    </w:p>
    <w:p>
      <w:pPr>
        <w:spacing w:after="120"/>
      </w:pPr>
      <w:r>
        <w:t>concedido a cada colaborador, de acordo com a regra definida acima.</w:t>
      </w:r>
    </w:p>
    <w:p>
      <w:pPr>
        <w:spacing w:after="120"/>
      </w:pPr>
      <w:r>
        <w:t>Ao final, o programa deverá apresentar:</w:t>
      </w:r>
    </w:p>
    <w:p>
      <w:pPr>
        <w:spacing w:after="0"/>
      </w:pPr>
      <w:r>
        <w:rPr>
          <w:rStyle w:val="Monospace"/>
        </w:rPr>
        <w:t>O salário de cada funcionário, juntamente com o valor do abono;</w:t>
      </w:r>
    </w:p>
    <w:p>
      <w:pPr>
        <w:spacing w:after="0"/>
      </w:pPr>
      <w:r>
        <w:rPr>
          <w:rStyle w:val="Monospace"/>
        </w:rPr>
        <w:t>O número total de funcionários processados;</w:t>
      </w:r>
    </w:p>
    <w:p>
      <w:pPr>
        <w:spacing w:after="0"/>
      </w:pPr>
      <w:r>
        <w:rPr>
          <w:rStyle w:val="Monospace"/>
        </w:rPr>
        <w:t>O valor total a ser gasto com o pagamento do abono;</w:t>
      </w:r>
    </w:p>
    <w:p>
      <w:pPr>
        <w:spacing w:after="0"/>
      </w:pPr>
      <w:r>
        <w:rPr>
          <w:rStyle w:val="Monospace"/>
        </w:rPr>
        <w:t>O número de funcionários que receberão o valor mínimo de 100 reais;</w:t>
      </w:r>
    </w:p>
    <w:p>
      <w:pPr>
        <w:spacing w:after="0"/>
      </w:pPr>
      <w:r>
        <w:rPr>
          <w:rStyle w:val="Monospace"/>
        </w:rPr>
        <w:t>O maior valor pago como abono;</w:t>
      </w:r>
    </w:p>
    <w:p>
      <w:pPr>
        <w:spacing w:after="0"/>
      </w:pPr>
      <w:r>
        <w:rPr>
          <w:rStyle w:val="Monospace"/>
        </w:rPr>
      </w:r>
    </w:p>
    <w:p>
      <w:pPr>
        <w:spacing w:after="120"/>
      </w:pPr>
    </w:p>
    <w:p>
      <w:pPr>
        <w:spacing w:after="120"/>
      </w:pPr>
      <w:r>
        <w:t>Exemplo:</w:t>
      </w:r>
    </w:p>
    <w:p>
      <w:pPr>
        <w:spacing w:after="120"/>
      </w:pPr>
      <w:r>
        <w:t>Projeção de Gastos com Abono</w:t>
      </w:r>
    </w:p>
    <w:p>
      <w:pPr>
        <w:spacing w:after="120"/>
      </w:pPr>
      <w:r>
        <w:t>============================</w:t>
      </w:r>
    </w:p>
    <w:p/>
    <w:p>
      <w:pPr>
        <w:spacing w:after="120"/>
      </w:pPr>
      <w:r>
        <w:t>Salário: 1000</w:t>
      </w:r>
    </w:p>
    <w:p>
      <w:pPr>
        <w:spacing w:after="120"/>
      </w:pPr>
      <w:r>
        <w:t>Salário: 300</w:t>
      </w:r>
    </w:p>
    <w:p>
      <w:pPr>
        <w:spacing w:after="120"/>
      </w:pPr>
      <w:r>
        <w:t>Salário: 500</w:t>
      </w:r>
    </w:p>
    <w:p>
      <w:pPr>
        <w:spacing w:after="120"/>
      </w:pPr>
      <w:r>
        <w:t>Salário: 100</w:t>
      </w:r>
    </w:p>
    <w:p>
      <w:pPr>
        <w:spacing w:after="120"/>
      </w:pPr>
      <w:r>
        <w:t>Salário: 4500</w:t>
      </w:r>
    </w:p>
    <w:p>
      <w:pPr>
        <w:spacing w:after="120"/>
      </w:pPr>
      <w:r>
        <w:t>Salário: 0</w:t>
      </w:r>
    </w:p>
    <w:p/>
    <w:p>
      <w:pPr>
        <w:spacing w:after="120"/>
      </w:pPr>
      <w:r>
        <w:t>Salário    - Abono</w:t>
      </w:r>
    </w:p>
    <w:p>
      <w:pPr>
        <w:spacing w:after="120"/>
      </w:pPr>
      <w:r>
        <w:t>R$ 1000.00 - R$  200.00</w:t>
      </w:r>
    </w:p>
    <w:p>
      <w:pPr>
        <w:spacing w:after="120"/>
      </w:pPr>
      <w:r>
        <w:t>R$  300.00 - R$  100.00</w:t>
      </w:r>
    </w:p>
    <w:p>
      <w:pPr>
        <w:spacing w:after="120"/>
      </w:pPr>
      <w:r>
        <w:t>R$  500.00 - R$  100.00</w:t>
      </w:r>
    </w:p>
    <w:p>
      <w:pPr>
        <w:spacing w:after="120"/>
      </w:pPr>
      <w:r>
        <w:t>R$  100.00 - R$  100.00</w:t>
      </w:r>
    </w:p>
    <w:p>
      <w:pPr>
        <w:spacing w:after="120"/>
      </w:pPr>
      <w:r>
        <w:t>R$ 4500.00 - R$  900.00</w:t>
      </w:r>
    </w:p>
    <w:p/>
    <w:p>
      <w:pPr>
        <w:spacing w:after="120"/>
      </w:pPr>
      <w:r>
        <w:t>Foram processados 5 colaboradores</w:t>
      </w:r>
    </w:p>
    <w:p>
      <w:pPr>
        <w:spacing w:after="120"/>
      </w:pPr>
      <w:r>
        <w:t>Total gasto com abonos: R$ 1400.00</w:t>
      </w:r>
    </w:p>
    <w:p>
      <w:pPr>
        <w:spacing w:after="120"/>
      </w:pPr>
      <w:r>
        <w:t>Valor mínimo foi pago a 3 colaboradores</w:t>
      </w:r>
    </w:p>
    <w:p>
      <w:pPr>
        <w:spacing w:after="120"/>
      </w:pPr>
      <w:r>
        <w:t>Maior valor de abono pago: R$ 900.00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Monospace">
    <w:name w:val="Monospac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